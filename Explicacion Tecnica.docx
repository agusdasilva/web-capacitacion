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6E76" w14:textId="758CE857" w:rsidR="000B5ED3" w:rsidRPr="009F745C" w:rsidRDefault="00000000">
      <w:pPr>
        <w:pStyle w:val="Ttulo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Documento Técnico - Plataforma de Capacitación y Evaluación para Vendedores</w:t>
      </w:r>
    </w:p>
    <w:p w14:paraId="3D434C02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lastRenderedPageBreak/>
        <w:t>Documento Técnico - Plataforma de Capacitación y Evaluación para Vendedores</w:t>
      </w:r>
    </w:p>
    <w:p w14:paraId="59C7ACFC" w14:textId="77777777" w:rsidR="009F745C" w:rsidRPr="009F745C" w:rsidRDefault="00000000" w:rsidP="009F745C">
      <w:pPr>
        <w:pStyle w:val="Ttulo1"/>
        <w:rPr>
          <w:lang w:val="es-AR"/>
        </w:rPr>
      </w:pPr>
      <w:r>
        <w:rPr>
          <w:rFonts w:ascii="Calibri" w:hAnsi="Calibri"/>
          <w:color w:val="000000"/>
          <w:sz w:val="22"/>
          <w:lang w:val="es-AR"/>
        </w:rPr>
        <w:pict w14:anchorId="3BAAA743">
          <v:rect id="_x0000_i1025" style="width:0;height:1.5pt" o:hralign="center" o:hrstd="t" o:hr="t" fillcolor="#a0a0a0" stroked="f"/>
        </w:pict>
      </w:r>
    </w:p>
    <w:p w14:paraId="5C442B98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1. Descripción General</w:t>
      </w:r>
    </w:p>
    <w:p w14:paraId="3E493D36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La plataforma es un sistema web integral, desarrollado con arquitectura cliente-servidor, diseñado específicamente para fortalecer y controlar los procesos de formación, evaluación y seguimiento del personal del área de ventas de una empresa. Su objetivo principal es brindar herramientas didácticas y evaluativas que faciliten el aprendizaje autónomo y supervisado de los vendedores. El sistema permite crear y gestionar exámenes temporizados de opción múltiple, registrar y calificar automáticamente las respuestas, mostrar resultados estadísticos y generar informes personalizados.</w:t>
      </w:r>
    </w:p>
    <w:p w14:paraId="1ABE160A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Además, incorpora módulos adicionales como guías de estudio descargables, biblioteca de videos con control de reproducción, foros de comunicación entre administradores y usuarios, y un área personalizable de ajustes por usuario. Toda la actividad del sistema se almacena y administra desde una base de datos centralizada, lo que permite realizar auditorías, análisis históricos de desempeño y planificación de capacitaciones futuras.</w:t>
      </w:r>
    </w:p>
    <w:p w14:paraId="096033CF" w14:textId="77777777" w:rsidR="009F745C" w:rsidRPr="009F745C" w:rsidRDefault="00000000" w:rsidP="009F745C">
      <w:pPr>
        <w:pStyle w:val="Ttulo1"/>
        <w:rPr>
          <w:lang w:val="es-AR"/>
        </w:rPr>
      </w:pPr>
      <w:r>
        <w:rPr>
          <w:rFonts w:ascii="Calibri" w:hAnsi="Calibri"/>
          <w:color w:val="000000"/>
          <w:sz w:val="22"/>
          <w:lang w:val="es-AR"/>
        </w:rPr>
        <w:pict w14:anchorId="1CDF92A1">
          <v:rect id="_x0000_i1026" style="width:0;height:1.5pt" o:hralign="center" o:hrstd="t" o:hr="t" fillcolor="#a0a0a0" stroked="f"/>
        </w:pict>
      </w:r>
    </w:p>
    <w:p w14:paraId="4AB04C30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2. Tecnologías Utilizadas</w:t>
      </w:r>
    </w:p>
    <w:p w14:paraId="6867ABEC" w14:textId="77777777" w:rsidR="009F745C" w:rsidRPr="009F745C" w:rsidRDefault="009F745C" w:rsidP="009F745C">
      <w:pPr>
        <w:pStyle w:val="Ttulo1"/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Frontend</w:t>
      </w:r>
      <w:proofErr w:type="spellEnd"/>
    </w:p>
    <w:p w14:paraId="6C3B5872" w14:textId="77777777" w:rsidR="009F745C" w:rsidRPr="009F745C" w:rsidRDefault="009F745C" w:rsidP="009F745C">
      <w:pPr>
        <w:pStyle w:val="Ttulo1"/>
        <w:numPr>
          <w:ilvl w:val="0"/>
          <w:numId w:val="1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Framework: Angular 17+</w:t>
      </w:r>
    </w:p>
    <w:p w14:paraId="3BBCF3D7" w14:textId="77777777" w:rsidR="009F745C" w:rsidRPr="009F745C" w:rsidRDefault="009F745C" w:rsidP="009F745C">
      <w:pPr>
        <w:pStyle w:val="Ttulo1"/>
        <w:numPr>
          <w:ilvl w:val="0"/>
          <w:numId w:val="1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Lenguaje: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TypeScript</w:t>
      </w:r>
      <w:proofErr w:type="spellEnd"/>
    </w:p>
    <w:p w14:paraId="5AE364A2" w14:textId="77777777" w:rsidR="009F745C" w:rsidRPr="009F745C" w:rsidRDefault="009F745C" w:rsidP="009F745C">
      <w:pPr>
        <w:pStyle w:val="Ttulo1"/>
        <w:numPr>
          <w:ilvl w:val="0"/>
          <w:numId w:val="1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Librerías adicionales: Angular Material (UI),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ngx-countdown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(temporizador),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ngx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-charts (visualización de datos),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ngx-quill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(editor),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ngx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-file-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drop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(subidas)</w:t>
      </w:r>
    </w:p>
    <w:p w14:paraId="60987969" w14:textId="77777777" w:rsidR="009F745C" w:rsidRPr="009F745C" w:rsidRDefault="009F745C" w:rsidP="009F745C">
      <w:pPr>
        <w:pStyle w:val="Ttulo1"/>
        <w:numPr>
          <w:ilvl w:val="0"/>
          <w:numId w:val="1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Autenticación: JWT</w:t>
      </w:r>
    </w:p>
    <w:p w14:paraId="547693D3" w14:textId="77777777" w:rsidR="009F745C" w:rsidRPr="009F745C" w:rsidRDefault="009F745C" w:rsidP="009F745C">
      <w:pPr>
        <w:pStyle w:val="Ttulo1"/>
        <w:numPr>
          <w:ilvl w:val="0"/>
          <w:numId w:val="1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lastRenderedPageBreak/>
        <w:t xml:space="preserve">Almacenamiento: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localStorage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/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sessionStorage</w:t>
      </w:r>
      <w:proofErr w:type="spellEnd"/>
    </w:p>
    <w:p w14:paraId="6411E7F5" w14:textId="77777777" w:rsidR="009F745C" w:rsidRPr="009F745C" w:rsidRDefault="009F745C" w:rsidP="009F745C">
      <w:pPr>
        <w:pStyle w:val="Ttulo1"/>
        <w:numPr>
          <w:ilvl w:val="0"/>
          <w:numId w:val="1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Hosting: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Firebase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Hosting /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Netlify</w:t>
      </w:r>
      <w:proofErr w:type="spellEnd"/>
    </w:p>
    <w:p w14:paraId="1DFC87D5" w14:textId="77777777" w:rsidR="009F745C" w:rsidRPr="009F745C" w:rsidRDefault="009F745C" w:rsidP="009F745C">
      <w:pPr>
        <w:pStyle w:val="Ttulo1"/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Backend</w:t>
      </w:r>
      <w:proofErr w:type="spellEnd"/>
    </w:p>
    <w:p w14:paraId="7BF3CA72" w14:textId="77777777" w:rsidR="009F745C" w:rsidRPr="009F745C" w:rsidRDefault="009F745C" w:rsidP="009F745C">
      <w:pPr>
        <w:pStyle w:val="Ttulo1"/>
        <w:numPr>
          <w:ilvl w:val="0"/>
          <w:numId w:val="11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Entorno de ejecución: Node.js (v18+)</w:t>
      </w:r>
    </w:p>
    <w:p w14:paraId="52AA6FF9" w14:textId="77777777" w:rsidR="009F745C" w:rsidRPr="009F745C" w:rsidRDefault="009F745C" w:rsidP="009F745C">
      <w:pPr>
        <w:pStyle w:val="Ttulo1"/>
        <w:numPr>
          <w:ilvl w:val="0"/>
          <w:numId w:val="11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Framework: Express.js</w:t>
      </w:r>
    </w:p>
    <w:p w14:paraId="6F968755" w14:textId="77777777" w:rsidR="009F745C" w:rsidRPr="009F745C" w:rsidRDefault="009F745C" w:rsidP="009F745C">
      <w:pPr>
        <w:pStyle w:val="Ttulo1"/>
        <w:numPr>
          <w:ilvl w:val="0"/>
          <w:numId w:val="11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Lenguaje: JavaScript (ES6+)</w:t>
      </w:r>
    </w:p>
    <w:p w14:paraId="7CD2CCF3" w14:textId="77777777" w:rsidR="009F745C" w:rsidRPr="009F745C" w:rsidRDefault="009F745C" w:rsidP="009F745C">
      <w:pPr>
        <w:pStyle w:val="Ttulo1"/>
        <w:numPr>
          <w:ilvl w:val="0"/>
          <w:numId w:val="11"/>
        </w:numPr>
      </w:pPr>
      <w:r w:rsidRPr="009F745C">
        <w:rPr>
          <w:rFonts w:ascii="Calibri" w:hAnsi="Calibri"/>
          <w:color w:val="000000"/>
          <w:sz w:val="22"/>
        </w:rPr>
        <w:t xml:space="preserve">Middleware: CORS, body-parser, </w:t>
      </w:r>
      <w:proofErr w:type="spellStart"/>
      <w:r w:rsidRPr="009F745C">
        <w:rPr>
          <w:rFonts w:ascii="Calibri" w:hAnsi="Calibri"/>
          <w:color w:val="000000"/>
          <w:sz w:val="22"/>
        </w:rPr>
        <w:t>dotenv</w:t>
      </w:r>
      <w:proofErr w:type="spellEnd"/>
      <w:r w:rsidRPr="009F745C">
        <w:rPr>
          <w:rFonts w:ascii="Calibri" w:hAnsi="Calibri"/>
          <w:color w:val="000000"/>
          <w:sz w:val="22"/>
        </w:rPr>
        <w:t xml:space="preserve">, </w:t>
      </w:r>
      <w:proofErr w:type="spellStart"/>
      <w:r w:rsidRPr="009F745C">
        <w:rPr>
          <w:rFonts w:ascii="Calibri" w:hAnsi="Calibri"/>
          <w:color w:val="000000"/>
          <w:sz w:val="22"/>
        </w:rPr>
        <w:t>jsonwebtoken</w:t>
      </w:r>
      <w:proofErr w:type="spellEnd"/>
      <w:r w:rsidRPr="009F745C">
        <w:rPr>
          <w:rFonts w:ascii="Calibri" w:hAnsi="Calibri"/>
          <w:color w:val="000000"/>
          <w:sz w:val="22"/>
        </w:rPr>
        <w:t>, helmet</w:t>
      </w:r>
    </w:p>
    <w:p w14:paraId="3E0D76E5" w14:textId="77777777" w:rsidR="009F745C" w:rsidRPr="009F745C" w:rsidRDefault="009F745C" w:rsidP="009F745C">
      <w:pPr>
        <w:pStyle w:val="Ttulo1"/>
        <w:numPr>
          <w:ilvl w:val="0"/>
          <w:numId w:val="11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Base de datos relacional: MySQL</w:t>
      </w:r>
    </w:p>
    <w:p w14:paraId="25970955" w14:textId="77777777" w:rsidR="009F745C" w:rsidRPr="009F745C" w:rsidRDefault="009F745C" w:rsidP="009F745C">
      <w:pPr>
        <w:pStyle w:val="Ttulo1"/>
        <w:numPr>
          <w:ilvl w:val="0"/>
          <w:numId w:val="11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ORM: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Sequelize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(opcional)</w:t>
      </w:r>
    </w:p>
    <w:p w14:paraId="2E4DC910" w14:textId="77777777" w:rsidR="009F745C" w:rsidRPr="009F745C" w:rsidRDefault="009F745C" w:rsidP="009F745C">
      <w:pPr>
        <w:pStyle w:val="Ttulo1"/>
        <w:numPr>
          <w:ilvl w:val="0"/>
          <w:numId w:val="11"/>
        </w:numPr>
      </w:pPr>
      <w:r w:rsidRPr="009F745C">
        <w:rPr>
          <w:rFonts w:ascii="Calibri" w:hAnsi="Calibri"/>
          <w:color w:val="000000"/>
          <w:sz w:val="22"/>
        </w:rPr>
        <w:t xml:space="preserve">Hosting: Railway (CI/CD GitHub </w:t>
      </w:r>
      <w:proofErr w:type="spellStart"/>
      <w:r w:rsidRPr="009F745C">
        <w:rPr>
          <w:rFonts w:ascii="Calibri" w:hAnsi="Calibri"/>
          <w:color w:val="000000"/>
          <w:sz w:val="22"/>
        </w:rPr>
        <w:t>integrado</w:t>
      </w:r>
      <w:proofErr w:type="spellEnd"/>
      <w:r w:rsidRPr="009F745C">
        <w:rPr>
          <w:rFonts w:ascii="Calibri" w:hAnsi="Calibri"/>
          <w:color w:val="000000"/>
          <w:sz w:val="22"/>
        </w:rPr>
        <w:t>)</w:t>
      </w:r>
    </w:p>
    <w:p w14:paraId="792733B7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Base de Datos</w:t>
      </w:r>
    </w:p>
    <w:p w14:paraId="6FF7E991" w14:textId="77777777" w:rsidR="009F745C" w:rsidRPr="009F745C" w:rsidRDefault="009F745C" w:rsidP="009F745C">
      <w:pPr>
        <w:pStyle w:val="Ttulo1"/>
        <w:numPr>
          <w:ilvl w:val="0"/>
          <w:numId w:val="12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Sistema: MySQL 8+</w:t>
      </w:r>
    </w:p>
    <w:p w14:paraId="14C843B5" w14:textId="77777777" w:rsidR="009F745C" w:rsidRPr="009F745C" w:rsidRDefault="009F745C" w:rsidP="009F745C">
      <w:pPr>
        <w:pStyle w:val="Ttulo1"/>
        <w:numPr>
          <w:ilvl w:val="0"/>
          <w:numId w:val="12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Modelo: Relacional 3FN, con claves foráneas y registros de auditoría básicos.</w:t>
      </w:r>
    </w:p>
    <w:p w14:paraId="61DA3D1C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Herramientas complementarias</w:t>
      </w:r>
    </w:p>
    <w:p w14:paraId="0C674A85" w14:textId="77777777" w:rsidR="009F745C" w:rsidRPr="009F745C" w:rsidRDefault="009F745C" w:rsidP="009F745C">
      <w:pPr>
        <w:pStyle w:val="Ttulo1"/>
        <w:numPr>
          <w:ilvl w:val="0"/>
          <w:numId w:val="13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Git + GitHub (control de versiones)</w:t>
      </w:r>
    </w:p>
    <w:p w14:paraId="71A280A4" w14:textId="77777777" w:rsidR="009F745C" w:rsidRPr="009F745C" w:rsidRDefault="009F745C" w:rsidP="009F745C">
      <w:pPr>
        <w:pStyle w:val="Ttulo1"/>
        <w:numPr>
          <w:ilvl w:val="0"/>
          <w:numId w:val="13"/>
        </w:numPr>
      </w:pPr>
      <w:r w:rsidRPr="009F745C">
        <w:rPr>
          <w:rFonts w:ascii="Calibri" w:hAnsi="Calibri"/>
          <w:color w:val="000000"/>
          <w:sz w:val="22"/>
        </w:rPr>
        <w:t xml:space="preserve">GitHub Actions (CI/CD </w:t>
      </w:r>
      <w:proofErr w:type="spellStart"/>
      <w:r w:rsidRPr="009F745C">
        <w:rPr>
          <w:rFonts w:ascii="Calibri" w:hAnsi="Calibri"/>
          <w:color w:val="000000"/>
          <w:sz w:val="22"/>
        </w:rPr>
        <w:t>opcional</w:t>
      </w:r>
      <w:proofErr w:type="spellEnd"/>
      <w:r w:rsidRPr="009F745C">
        <w:rPr>
          <w:rFonts w:ascii="Calibri" w:hAnsi="Calibri"/>
          <w:color w:val="000000"/>
          <w:sz w:val="22"/>
        </w:rPr>
        <w:t>)</w:t>
      </w:r>
    </w:p>
    <w:p w14:paraId="022E19DB" w14:textId="77777777" w:rsidR="009F745C" w:rsidRPr="009F745C" w:rsidRDefault="009F745C" w:rsidP="009F745C">
      <w:pPr>
        <w:pStyle w:val="Ttulo1"/>
        <w:numPr>
          <w:ilvl w:val="0"/>
          <w:numId w:val="13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Postman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testing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de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APIs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)</w:t>
      </w:r>
    </w:p>
    <w:p w14:paraId="3DA286DA" w14:textId="77777777" w:rsidR="009F745C" w:rsidRPr="009F745C" w:rsidRDefault="009F745C" w:rsidP="009F745C">
      <w:pPr>
        <w:pStyle w:val="Ttulo1"/>
        <w:numPr>
          <w:ilvl w:val="0"/>
          <w:numId w:val="13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lastRenderedPageBreak/>
        <w:t>Figma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/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Whimsical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(mockups y diagramas)</w:t>
      </w:r>
    </w:p>
    <w:p w14:paraId="1F1C3E0E" w14:textId="77777777" w:rsidR="009F745C" w:rsidRPr="009F745C" w:rsidRDefault="00000000" w:rsidP="009F745C">
      <w:pPr>
        <w:pStyle w:val="Ttulo1"/>
        <w:rPr>
          <w:lang w:val="es-AR"/>
        </w:rPr>
      </w:pPr>
      <w:r>
        <w:rPr>
          <w:rFonts w:ascii="Calibri" w:hAnsi="Calibri"/>
          <w:color w:val="000000"/>
          <w:sz w:val="22"/>
          <w:lang w:val="es-AR"/>
        </w:rPr>
        <w:pict w14:anchorId="4808E36F">
          <v:rect id="_x0000_i1027" style="width:0;height:1.5pt" o:hralign="center" o:hrstd="t" o:hr="t" fillcolor="#a0a0a0" stroked="f"/>
        </w:pict>
      </w:r>
    </w:p>
    <w:p w14:paraId="198555F0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3. Arquitectura del Sistema</w:t>
      </w:r>
    </w:p>
    <w:p w14:paraId="2B3E8A2B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Cliente (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Frontend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Angular)</w:t>
      </w:r>
    </w:p>
    <w:p w14:paraId="19474D05" w14:textId="77777777" w:rsidR="009F745C" w:rsidRPr="009F745C" w:rsidRDefault="009F745C" w:rsidP="009F745C">
      <w:pPr>
        <w:pStyle w:val="Ttulo1"/>
        <w:numPr>
          <w:ilvl w:val="0"/>
          <w:numId w:val="1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Componentes dinámicos controlados por rutas.</w:t>
      </w:r>
    </w:p>
    <w:p w14:paraId="5F627189" w14:textId="77777777" w:rsidR="009F745C" w:rsidRPr="009F745C" w:rsidRDefault="009F745C" w:rsidP="009F745C">
      <w:pPr>
        <w:pStyle w:val="Ttulo1"/>
        <w:numPr>
          <w:ilvl w:val="0"/>
          <w:numId w:val="1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Servicios inyectables para consumo de API REST.</w:t>
      </w:r>
    </w:p>
    <w:p w14:paraId="5EAA81DD" w14:textId="77777777" w:rsidR="009F745C" w:rsidRPr="009F745C" w:rsidRDefault="009F745C" w:rsidP="009F745C">
      <w:pPr>
        <w:pStyle w:val="Ttulo1"/>
        <w:numPr>
          <w:ilvl w:val="0"/>
          <w:numId w:val="1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Manejador de sesión con JWT guardado localmente.</w:t>
      </w:r>
    </w:p>
    <w:p w14:paraId="4E44E71B" w14:textId="77777777" w:rsidR="009F745C" w:rsidRPr="009F745C" w:rsidRDefault="009F745C" w:rsidP="009F745C">
      <w:pPr>
        <w:pStyle w:val="Ttulo1"/>
        <w:numPr>
          <w:ilvl w:val="0"/>
          <w:numId w:val="1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Controles visuales y validaciones de formularios reactivos.</w:t>
      </w:r>
    </w:p>
    <w:p w14:paraId="4462DF42" w14:textId="77777777" w:rsidR="009F745C" w:rsidRPr="009F745C" w:rsidRDefault="009F745C" w:rsidP="009F745C">
      <w:pPr>
        <w:pStyle w:val="Ttulo1"/>
        <w:numPr>
          <w:ilvl w:val="0"/>
          <w:numId w:val="1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Menú de usuario con acceso a: Exámenes, Resultados, Guías, Videos, Foro, Clasificación, Ajustes, Cerrar sesión.</w:t>
      </w:r>
    </w:p>
    <w:p w14:paraId="201BC8C3" w14:textId="77777777" w:rsidR="009F745C" w:rsidRPr="009F745C" w:rsidRDefault="009F745C" w:rsidP="009F745C">
      <w:pPr>
        <w:pStyle w:val="Ttulo1"/>
        <w:numPr>
          <w:ilvl w:val="0"/>
          <w:numId w:val="1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Páginas con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layout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adaptativo (responsive) para escritorio y dispositivos móviles.</w:t>
      </w:r>
    </w:p>
    <w:p w14:paraId="64F195E3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Servidor (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Backend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Express)</w:t>
      </w:r>
    </w:p>
    <w:p w14:paraId="23101662" w14:textId="77777777" w:rsidR="009F745C" w:rsidRPr="009F745C" w:rsidRDefault="009F745C" w:rsidP="009F745C">
      <w:pPr>
        <w:pStyle w:val="Ttulo1"/>
        <w:numPr>
          <w:ilvl w:val="0"/>
          <w:numId w:val="15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Arquitectura modular: rutas separadas por entidad (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auth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, usuarios,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examenes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,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etc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).</w:t>
      </w:r>
    </w:p>
    <w:p w14:paraId="3B377D2D" w14:textId="77777777" w:rsidR="009F745C" w:rsidRPr="009F745C" w:rsidRDefault="009F745C" w:rsidP="009F745C">
      <w:pPr>
        <w:pStyle w:val="Ttulo1"/>
        <w:numPr>
          <w:ilvl w:val="0"/>
          <w:numId w:val="15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Control de acceso por middleware JWT y roles.</w:t>
      </w:r>
    </w:p>
    <w:p w14:paraId="5AC9FD70" w14:textId="77777777" w:rsidR="009F745C" w:rsidRPr="009F745C" w:rsidRDefault="009F745C" w:rsidP="009F745C">
      <w:pPr>
        <w:pStyle w:val="Ttulo1"/>
        <w:numPr>
          <w:ilvl w:val="0"/>
          <w:numId w:val="15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Validaciones de datos en cada entrada.</w:t>
      </w:r>
    </w:p>
    <w:p w14:paraId="120CA694" w14:textId="77777777" w:rsidR="009F745C" w:rsidRPr="009F745C" w:rsidRDefault="009F745C" w:rsidP="009F745C">
      <w:pPr>
        <w:pStyle w:val="Ttulo1"/>
        <w:numPr>
          <w:ilvl w:val="0"/>
          <w:numId w:val="15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Log de actividad de usuarios y errores críticos.</w:t>
      </w:r>
    </w:p>
    <w:p w14:paraId="0A5F3D08" w14:textId="77777777" w:rsidR="009F745C" w:rsidRPr="009F745C" w:rsidRDefault="009F745C" w:rsidP="009F745C">
      <w:pPr>
        <w:pStyle w:val="Ttulo1"/>
        <w:numPr>
          <w:ilvl w:val="0"/>
          <w:numId w:val="15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APIs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RESTful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con respuestas en formato JSON.</w:t>
      </w:r>
    </w:p>
    <w:p w14:paraId="02B51767" w14:textId="77777777" w:rsidR="009F745C" w:rsidRPr="009F745C" w:rsidRDefault="00000000" w:rsidP="009F745C">
      <w:pPr>
        <w:pStyle w:val="Ttulo1"/>
        <w:rPr>
          <w:lang w:val="es-AR"/>
        </w:rPr>
      </w:pPr>
      <w:r>
        <w:rPr>
          <w:rFonts w:ascii="Calibri" w:hAnsi="Calibri"/>
          <w:color w:val="000000"/>
          <w:sz w:val="22"/>
          <w:lang w:val="es-AR"/>
        </w:rPr>
        <w:lastRenderedPageBreak/>
        <w:pict w14:anchorId="1809F4F7">
          <v:rect id="_x0000_i1028" style="width:0;height:1.5pt" o:hralign="center" o:hrstd="t" o:hr="t" fillcolor="#a0a0a0" stroked="f"/>
        </w:pict>
      </w:r>
    </w:p>
    <w:p w14:paraId="784F866F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4. Modelo de Datos (Base de Datos)</w:t>
      </w:r>
    </w:p>
    <w:p w14:paraId="1DE53D20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usuarios</w:t>
      </w:r>
    </w:p>
    <w:p w14:paraId="7E66B549" w14:textId="77777777" w:rsidR="009F745C" w:rsidRPr="009F745C" w:rsidRDefault="009F745C" w:rsidP="009F745C">
      <w:pPr>
        <w:pStyle w:val="Ttulo1"/>
        <w:numPr>
          <w:ilvl w:val="0"/>
          <w:numId w:val="1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id (PK)</w:t>
      </w:r>
    </w:p>
    <w:p w14:paraId="4545A85B" w14:textId="77777777" w:rsidR="009F745C" w:rsidRPr="009F745C" w:rsidRDefault="009F745C" w:rsidP="009F745C">
      <w:pPr>
        <w:pStyle w:val="Ttulo1"/>
        <w:numPr>
          <w:ilvl w:val="0"/>
          <w:numId w:val="1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nombre</w:t>
      </w:r>
    </w:p>
    <w:p w14:paraId="1C588832" w14:textId="77777777" w:rsidR="009F745C" w:rsidRPr="009F745C" w:rsidRDefault="009F745C" w:rsidP="009F745C">
      <w:pPr>
        <w:pStyle w:val="Ttulo1"/>
        <w:numPr>
          <w:ilvl w:val="0"/>
          <w:numId w:val="1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email</w:t>
      </w:r>
    </w:p>
    <w:p w14:paraId="0B6DB78A" w14:textId="77777777" w:rsidR="009F745C" w:rsidRPr="009F745C" w:rsidRDefault="009F745C" w:rsidP="009F745C">
      <w:pPr>
        <w:pStyle w:val="Ttulo1"/>
        <w:numPr>
          <w:ilvl w:val="0"/>
          <w:numId w:val="16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telefono</w:t>
      </w:r>
      <w:proofErr w:type="spellEnd"/>
    </w:p>
    <w:p w14:paraId="0B26E6A7" w14:textId="77777777" w:rsidR="009F745C" w:rsidRPr="009F745C" w:rsidRDefault="009F745C" w:rsidP="009F745C">
      <w:pPr>
        <w:pStyle w:val="Ttulo1"/>
        <w:numPr>
          <w:ilvl w:val="0"/>
          <w:numId w:val="16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password</w:t>
      </w:r>
      <w:proofErr w:type="spellEnd"/>
    </w:p>
    <w:p w14:paraId="6E6B4D03" w14:textId="77777777" w:rsidR="009F745C" w:rsidRPr="009F745C" w:rsidRDefault="009F745C" w:rsidP="009F745C">
      <w:pPr>
        <w:pStyle w:val="Ttulo1"/>
        <w:numPr>
          <w:ilvl w:val="0"/>
          <w:numId w:val="1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rol ('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admin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', 'vendedor')</w:t>
      </w:r>
    </w:p>
    <w:p w14:paraId="25765CB6" w14:textId="77777777" w:rsidR="009F745C" w:rsidRPr="009F745C" w:rsidRDefault="009F745C" w:rsidP="009F745C">
      <w:pPr>
        <w:pStyle w:val="Ttulo1"/>
        <w:numPr>
          <w:ilvl w:val="0"/>
          <w:numId w:val="16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foto_perfil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(URL)</w:t>
      </w:r>
    </w:p>
    <w:p w14:paraId="48CF65E4" w14:textId="77777777" w:rsidR="009F745C" w:rsidRPr="009F745C" w:rsidRDefault="009F745C" w:rsidP="009F745C">
      <w:pPr>
        <w:pStyle w:val="Ttulo1"/>
        <w:numPr>
          <w:ilvl w:val="0"/>
          <w:numId w:val="16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tema_ui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('claro', 'oscuro')</w:t>
      </w:r>
    </w:p>
    <w:p w14:paraId="5784C95F" w14:textId="77777777" w:rsidR="009F745C" w:rsidRPr="009F745C" w:rsidRDefault="009F745C" w:rsidP="009F745C">
      <w:pPr>
        <w:pStyle w:val="Ttulo1"/>
        <w:numPr>
          <w:ilvl w:val="0"/>
          <w:numId w:val="16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ultima_conexion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timestamp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)</w:t>
      </w:r>
    </w:p>
    <w:p w14:paraId="1C2E30C8" w14:textId="77777777" w:rsidR="009F745C" w:rsidRPr="009F745C" w:rsidRDefault="009F745C" w:rsidP="009F745C">
      <w:pPr>
        <w:pStyle w:val="Ttulo1"/>
        <w:numPr>
          <w:ilvl w:val="0"/>
          <w:numId w:val="16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fecha_registro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timestamp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)</w:t>
      </w:r>
    </w:p>
    <w:p w14:paraId="33123862" w14:textId="77777777" w:rsidR="009F745C" w:rsidRPr="009F745C" w:rsidRDefault="009F745C" w:rsidP="009F745C">
      <w:pPr>
        <w:pStyle w:val="Ttulo1"/>
        <w:numPr>
          <w:ilvl w:val="0"/>
          <w:numId w:val="1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activo (BOOLEAN)</w:t>
      </w:r>
    </w:p>
    <w:p w14:paraId="5D09C544" w14:textId="77777777" w:rsidR="009F745C" w:rsidRPr="009F745C" w:rsidRDefault="009F745C" w:rsidP="009F745C">
      <w:pPr>
        <w:pStyle w:val="Ttulo1"/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examenes</w:t>
      </w:r>
      <w:proofErr w:type="spellEnd"/>
    </w:p>
    <w:p w14:paraId="5AE1AE59" w14:textId="77777777" w:rsidR="009F745C" w:rsidRPr="009F745C" w:rsidRDefault="009F745C" w:rsidP="009F745C">
      <w:pPr>
        <w:pStyle w:val="Ttulo1"/>
        <w:numPr>
          <w:ilvl w:val="0"/>
          <w:numId w:val="17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id (PK)</w:t>
      </w:r>
    </w:p>
    <w:p w14:paraId="1EEA74B6" w14:textId="77777777" w:rsidR="009F745C" w:rsidRPr="009F745C" w:rsidRDefault="009F745C" w:rsidP="009F745C">
      <w:pPr>
        <w:pStyle w:val="Ttulo1"/>
        <w:numPr>
          <w:ilvl w:val="0"/>
          <w:numId w:val="17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lastRenderedPageBreak/>
        <w:t>titulo</w:t>
      </w:r>
    </w:p>
    <w:p w14:paraId="238C1E92" w14:textId="77777777" w:rsidR="009F745C" w:rsidRPr="009F745C" w:rsidRDefault="009F745C" w:rsidP="009F745C">
      <w:pPr>
        <w:pStyle w:val="Ttulo1"/>
        <w:numPr>
          <w:ilvl w:val="0"/>
          <w:numId w:val="17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descripcion</w:t>
      </w:r>
      <w:proofErr w:type="spellEnd"/>
    </w:p>
    <w:p w14:paraId="517D8035" w14:textId="77777777" w:rsidR="009F745C" w:rsidRPr="009F745C" w:rsidRDefault="009F745C" w:rsidP="009F745C">
      <w:pPr>
        <w:pStyle w:val="Ttulo1"/>
        <w:numPr>
          <w:ilvl w:val="0"/>
          <w:numId w:val="17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duracion_total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(INT)</w:t>
      </w:r>
    </w:p>
    <w:p w14:paraId="56AC61CC" w14:textId="77777777" w:rsidR="009F745C" w:rsidRPr="009F745C" w:rsidRDefault="009F745C" w:rsidP="009F745C">
      <w:pPr>
        <w:pStyle w:val="Ttulo1"/>
        <w:numPr>
          <w:ilvl w:val="0"/>
          <w:numId w:val="17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archivo_adjunto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(URL)</w:t>
      </w:r>
    </w:p>
    <w:p w14:paraId="2E30A235" w14:textId="77777777" w:rsidR="009F745C" w:rsidRPr="009F745C" w:rsidRDefault="009F745C" w:rsidP="009F745C">
      <w:pPr>
        <w:pStyle w:val="Ttulo1"/>
        <w:numPr>
          <w:ilvl w:val="0"/>
          <w:numId w:val="17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visible_para_usuario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(BOOLEAN)</w:t>
      </w:r>
    </w:p>
    <w:p w14:paraId="1ACB8F97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preguntas</w:t>
      </w:r>
    </w:p>
    <w:p w14:paraId="0E506083" w14:textId="77777777" w:rsidR="009F745C" w:rsidRPr="009F745C" w:rsidRDefault="009F745C" w:rsidP="009F745C">
      <w:pPr>
        <w:pStyle w:val="Ttulo1"/>
        <w:numPr>
          <w:ilvl w:val="0"/>
          <w:numId w:val="18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id (PK)</w:t>
      </w:r>
    </w:p>
    <w:p w14:paraId="3C932E19" w14:textId="77777777" w:rsidR="009F745C" w:rsidRPr="009F745C" w:rsidRDefault="009F745C" w:rsidP="009F745C">
      <w:pPr>
        <w:pStyle w:val="Ttulo1"/>
        <w:numPr>
          <w:ilvl w:val="0"/>
          <w:numId w:val="18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examen_id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(FK)</w:t>
      </w:r>
    </w:p>
    <w:p w14:paraId="755C4ADF" w14:textId="77777777" w:rsidR="009F745C" w:rsidRPr="009F745C" w:rsidRDefault="009F745C" w:rsidP="009F745C">
      <w:pPr>
        <w:pStyle w:val="Ttulo1"/>
        <w:numPr>
          <w:ilvl w:val="0"/>
          <w:numId w:val="18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texto</w:t>
      </w:r>
    </w:p>
    <w:p w14:paraId="70B14C63" w14:textId="77777777" w:rsidR="009F745C" w:rsidRPr="009F745C" w:rsidRDefault="009F745C" w:rsidP="009F745C">
      <w:pPr>
        <w:pStyle w:val="Ttulo1"/>
        <w:numPr>
          <w:ilvl w:val="0"/>
          <w:numId w:val="18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opciones (JSON)</w:t>
      </w:r>
    </w:p>
    <w:p w14:paraId="5CCC6A13" w14:textId="77777777" w:rsidR="009F745C" w:rsidRPr="009F745C" w:rsidRDefault="009F745C" w:rsidP="009F745C">
      <w:pPr>
        <w:pStyle w:val="Ttulo1"/>
        <w:numPr>
          <w:ilvl w:val="0"/>
          <w:numId w:val="18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respuesta_correcta</w:t>
      </w:r>
      <w:proofErr w:type="spellEnd"/>
    </w:p>
    <w:p w14:paraId="290E3B56" w14:textId="77777777" w:rsidR="009F745C" w:rsidRPr="009F745C" w:rsidRDefault="009F745C" w:rsidP="009F745C">
      <w:pPr>
        <w:pStyle w:val="Ttulo1"/>
        <w:numPr>
          <w:ilvl w:val="0"/>
          <w:numId w:val="18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tiempo_maximo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(INT)</w:t>
      </w:r>
    </w:p>
    <w:p w14:paraId="22072351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respuestas</w:t>
      </w:r>
    </w:p>
    <w:p w14:paraId="06E2A270" w14:textId="77777777" w:rsidR="009F745C" w:rsidRPr="009F745C" w:rsidRDefault="009F745C" w:rsidP="009F745C">
      <w:pPr>
        <w:pStyle w:val="Ttulo1"/>
        <w:numPr>
          <w:ilvl w:val="0"/>
          <w:numId w:val="19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id (PK)</w:t>
      </w:r>
    </w:p>
    <w:p w14:paraId="3F7E4528" w14:textId="77777777" w:rsidR="009F745C" w:rsidRPr="009F745C" w:rsidRDefault="009F745C" w:rsidP="009F745C">
      <w:pPr>
        <w:pStyle w:val="Ttulo1"/>
        <w:numPr>
          <w:ilvl w:val="0"/>
          <w:numId w:val="19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usuario_id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(FK)</w:t>
      </w:r>
    </w:p>
    <w:p w14:paraId="6A2FD849" w14:textId="77777777" w:rsidR="009F745C" w:rsidRPr="009F745C" w:rsidRDefault="009F745C" w:rsidP="009F745C">
      <w:pPr>
        <w:pStyle w:val="Ttulo1"/>
        <w:numPr>
          <w:ilvl w:val="0"/>
          <w:numId w:val="19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pregunta_id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(FK)</w:t>
      </w:r>
    </w:p>
    <w:p w14:paraId="488950AB" w14:textId="77777777" w:rsidR="009F745C" w:rsidRPr="009F745C" w:rsidRDefault="009F745C" w:rsidP="009F745C">
      <w:pPr>
        <w:pStyle w:val="Ttulo1"/>
        <w:numPr>
          <w:ilvl w:val="0"/>
          <w:numId w:val="19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respuesta</w:t>
      </w:r>
    </w:p>
    <w:p w14:paraId="56E89C64" w14:textId="77777777" w:rsidR="009F745C" w:rsidRPr="009F745C" w:rsidRDefault="009F745C" w:rsidP="009F745C">
      <w:pPr>
        <w:pStyle w:val="Ttulo1"/>
        <w:numPr>
          <w:ilvl w:val="0"/>
          <w:numId w:val="19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lastRenderedPageBreak/>
        <w:t>tiempo_respuesta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(INT)</w:t>
      </w:r>
    </w:p>
    <w:p w14:paraId="34C4943A" w14:textId="77777777" w:rsidR="009F745C" w:rsidRPr="009F745C" w:rsidRDefault="009F745C" w:rsidP="009F745C">
      <w:pPr>
        <w:pStyle w:val="Ttulo1"/>
        <w:numPr>
          <w:ilvl w:val="0"/>
          <w:numId w:val="19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fecha (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timestamp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)</w:t>
      </w:r>
    </w:p>
    <w:p w14:paraId="74773E1F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resultados</w:t>
      </w:r>
    </w:p>
    <w:p w14:paraId="1D972F4A" w14:textId="77777777" w:rsidR="009F745C" w:rsidRPr="009F745C" w:rsidRDefault="009F745C" w:rsidP="009F745C">
      <w:pPr>
        <w:pStyle w:val="Ttulo1"/>
        <w:numPr>
          <w:ilvl w:val="0"/>
          <w:numId w:val="2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id (PK)</w:t>
      </w:r>
    </w:p>
    <w:p w14:paraId="4BFDDF75" w14:textId="77777777" w:rsidR="009F745C" w:rsidRPr="009F745C" w:rsidRDefault="009F745C" w:rsidP="009F745C">
      <w:pPr>
        <w:pStyle w:val="Ttulo1"/>
        <w:numPr>
          <w:ilvl w:val="0"/>
          <w:numId w:val="20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examen_id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(FK)</w:t>
      </w:r>
    </w:p>
    <w:p w14:paraId="65726078" w14:textId="77777777" w:rsidR="009F745C" w:rsidRPr="009F745C" w:rsidRDefault="009F745C" w:rsidP="009F745C">
      <w:pPr>
        <w:pStyle w:val="Ttulo1"/>
        <w:numPr>
          <w:ilvl w:val="0"/>
          <w:numId w:val="20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usuario_id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(FK)</w:t>
      </w:r>
    </w:p>
    <w:p w14:paraId="6FEBDB0B" w14:textId="77777777" w:rsidR="009F745C" w:rsidRPr="009F745C" w:rsidRDefault="009F745C" w:rsidP="009F745C">
      <w:pPr>
        <w:pStyle w:val="Ttulo1"/>
        <w:numPr>
          <w:ilvl w:val="0"/>
          <w:numId w:val="2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nota (DECIMAL)</w:t>
      </w:r>
    </w:p>
    <w:p w14:paraId="463F3413" w14:textId="77777777" w:rsidR="009F745C" w:rsidRPr="009F745C" w:rsidRDefault="009F745C" w:rsidP="009F745C">
      <w:pPr>
        <w:pStyle w:val="Ttulo1"/>
        <w:numPr>
          <w:ilvl w:val="0"/>
          <w:numId w:val="20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tiempo_total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(INT)</w:t>
      </w:r>
    </w:p>
    <w:p w14:paraId="01BD9925" w14:textId="77777777" w:rsidR="009F745C" w:rsidRPr="009F745C" w:rsidRDefault="009F745C" w:rsidP="009F745C">
      <w:pPr>
        <w:pStyle w:val="Ttulo1"/>
        <w:numPr>
          <w:ilvl w:val="0"/>
          <w:numId w:val="20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visible_para_usuario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(BOOLEAN)</w:t>
      </w:r>
    </w:p>
    <w:p w14:paraId="61A8C48E" w14:textId="77777777" w:rsidR="009F745C" w:rsidRPr="009F745C" w:rsidRDefault="009F745C" w:rsidP="009F745C">
      <w:pPr>
        <w:pStyle w:val="Ttulo1"/>
        <w:numPr>
          <w:ilvl w:val="0"/>
          <w:numId w:val="2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fecha (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timestamp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)</w:t>
      </w:r>
    </w:p>
    <w:p w14:paraId="22896A8F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videos</w:t>
      </w:r>
    </w:p>
    <w:p w14:paraId="0CC9BACE" w14:textId="77777777" w:rsidR="009F745C" w:rsidRPr="009F745C" w:rsidRDefault="009F745C" w:rsidP="009F745C">
      <w:pPr>
        <w:pStyle w:val="Ttulo1"/>
        <w:numPr>
          <w:ilvl w:val="0"/>
          <w:numId w:val="21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id (PK)</w:t>
      </w:r>
    </w:p>
    <w:p w14:paraId="321035EC" w14:textId="77777777" w:rsidR="009F745C" w:rsidRPr="009F745C" w:rsidRDefault="009F745C" w:rsidP="009F745C">
      <w:pPr>
        <w:pStyle w:val="Ttulo1"/>
        <w:numPr>
          <w:ilvl w:val="0"/>
          <w:numId w:val="21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titulo</w:t>
      </w:r>
    </w:p>
    <w:p w14:paraId="32F16458" w14:textId="77777777" w:rsidR="009F745C" w:rsidRPr="009F745C" w:rsidRDefault="009F745C" w:rsidP="009F745C">
      <w:pPr>
        <w:pStyle w:val="Ttulo1"/>
        <w:numPr>
          <w:ilvl w:val="0"/>
          <w:numId w:val="21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url</w:t>
      </w:r>
      <w:proofErr w:type="spellEnd"/>
    </w:p>
    <w:p w14:paraId="71A353FD" w14:textId="77777777" w:rsidR="009F745C" w:rsidRPr="009F745C" w:rsidRDefault="009F745C" w:rsidP="009F745C">
      <w:pPr>
        <w:pStyle w:val="Ttulo1"/>
        <w:numPr>
          <w:ilvl w:val="0"/>
          <w:numId w:val="21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duracion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(INT)</w:t>
      </w:r>
    </w:p>
    <w:p w14:paraId="21DA10D1" w14:textId="77777777" w:rsidR="009F745C" w:rsidRPr="009F745C" w:rsidRDefault="009F745C" w:rsidP="009F745C">
      <w:pPr>
        <w:pStyle w:val="Ttulo1"/>
        <w:numPr>
          <w:ilvl w:val="0"/>
          <w:numId w:val="21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examen_id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(FK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nullable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)</w:t>
      </w:r>
    </w:p>
    <w:p w14:paraId="45C3D7CD" w14:textId="77777777" w:rsidR="009F745C" w:rsidRPr="009F745C" w:rsidRDefault="009F745C" w:rsidP="009F745C">
      <w:pPr>
        <w:pStyle w:val="Ttulo1"/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vistas_video</w:t>
      </w:r>
      <w:proofErr w:type="spellEnd"/>
    </w:p>
    <w:p w14:paraId="053A9DF5" w14:textId="77777777" w:rsidR="009F745C" w:rsidRPr="009F745C" w:rsidRDefault="009F745C" w:rsidP="009F745C">
      <w:pPr>
        <w:pStyle w:val="Ttulo1"/>
        <w:numPr>
          <w:ilvl w:val="0"/>
          <w:numId w:val="22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lastRenderedPageBreak/>
        <w:t>id (PK)</w:t>
      </w:r>
    </w:p>
    <w:p w14:paraId="34CA623F" w14:textId="77777777" w:rsidR="009F745C" w:rsidRPr="009F745C" w:rsidRDefault="009F745C" w:rsidP="009F745C">
      <w:pPr>
        <w:pStyle w:val="Ttulo1"/>
        <w:numPr>
          <w:ilvl w:val="0"/>
          <w:numId w:val="22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video_id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(FK)</w:t>
      </w:r>
    </w:p>
    <w:p w14:paraId="5327E519" w14:textId="77777777" w:rsidR="009F745C" w:rsidRPr="009F745C" w:rsidRDefault="009F745C" w:rsidP="009F745C">
      <w:pPr>
        <w:pStyle w:val="Ttulo1"/>
        <w:numPr>
          <w:ilvl w:val="0"/>
          <w:numId w:val="22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usuario_id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(FK)</w:t>
      </w:r>
    </w:p>
    <w:p w14:paraId="3C8CE499" w14:textId="77777777" w:rsidR="009F745C" w:rsidRPr="009F745C" w:rsidRDefault="009F745C" w:rsidP="009F745C">
      <w:pPr>
        <w:pStyle w:val="Ttulo1"/>
        <w:numPr>
          <w:ilvl w:val="0"/>
          <w:numId w:val="22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tiempo_reproduccion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(INT)</w:t>
      </w:r>
    </w:p>
    <w:p w14:paraId="042A865F" w14:textId="77777777" w:rsidR="009F745C" w:rsidRPr="009F745C" w:rsidRDefault="009F745C" w:rsidP="009F745C">
      <w:pPr>
        <w:pStyle w:val="Ttulo1"/>
        <w:numPr>
          <w:ilvl w:val="0"/>
          <w:numId w:val="22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fecha (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timestamp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)</w:t>
      </w:r>
    </w:p>
    <w:p w14:paraId="6E71943F" w14:textId="77777777" w:rsidR="009F745C" w:rsidRPr="009F745C" w:rsidRDefault="009F745C" w:rsidP="009F745C">
      <w:pPr>
        <w:pStyle w:val="Ttulo1"/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guias</w:t>
      </w:r>
      <w:proofErr w:type="spellEnd"/>
    </w:p>
    <w:p w14:paraId="16511566" w14:textId="77777777" w:rsidR="009F745C" w:rsidRPr="009F745C" w:rsidRDefault="009F745C" w:rsidP="009F745C">
      <w:pPr>
        <w:pStyle w:val="Ttulo1"/>
        <w:numPr>
          <w:ilvl w:val="0"/>
          <w:numId w:val="23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id (PK)</w:t>
      </w:r>
    </w:p>
    <w:p w14:paraId="3FAE9BBC" w14:textId="77777777" w:rsidR="009F745C" w:rsidRPr="009F745C" w:rsidRDefault="009F745C" w:rsidP="009F745C">
      <w:pPr>
        <w:pStyle w:val="Ttulo1"/>
        <w:numPr>
          <w:ilvl w:val="0"/>
          <w:numId w:val="23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titulo</w:t>
      </w:r>
    </w:p>
    <w:p w14:paraId="28993F2F" w14:textId="77777777" w:rsidR="009F745C" w:rsidRPr="009F745C" w:rsidRDefault="009F745C" w:rsidP="009F745C">
      <w:pPr>
        <w:pStyle w:val="Ttulo1"/>
        <w:numPr>
          <w:ilvl w:val="0"/>
          <w:numId w:val="23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descripcion</w:t>
      </w:r>
      <w:proofErr w:type="spellEnd"/>
    </w:p>
    <w:p w14:paraId="1A19B748" w14:textId="77777777" w:rsidR="009F745C" w:rsidRPr="009F745C" w:rsidRDefault="009F745C" w:rsidP="009F745C">
      <w:pPr>
        <w:pStyle w:val="Ttulo1"/>
        <w:numPr>
          <w:ilvl w:val="0"/>
          <w:numId w:val="23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archivo (URL)</w:t>
      </w:r>
    </w:p>
    <w:p w14:paraId="67990A63" w14:textId="77777777" w:rsidR="009F745C" w:rsidRPr="009F745C" w:rsidRDefault="009F745C" w:rsidP="009F745C">
      <w:pPr>
        <w:pStyle w:val="Ttulo1"/>
        <w:numPr>
          <w:ilvl w:val="0"/>
          <w:numId w:val="23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examen_id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(FK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nullable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)</w:t>
      </w:r>
    </w:p>
    <w:p w14:paraId="753071DF" w14:textId="77777777" w:rsidR="009F745C" w:rsidRPr="009F745C" w:rsidRDefault="009F745C" w:rsidP="009F745C">
      <w:pPr>
        <w:pStyle w:val="Ttulo1"/>
        <w:numPr>
          <w:ilvl w:val="0"/>
          <w:numId w:val="23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visible_para_usuario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(BOOLEAN)</w:t>
      </w:r>
    </w:p>
    <w:p w14:paraId="5E8D6628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foros</w:t>
      </w:r>
    </w:p>
    <w:p w14:paraId="7194E6F8" w14:textId="77777777" w:rsidR="009F745C" w:rsidRPr="009F745C" w:rsidRDefault="009F745C" w:rsidP="009F745C">
      <w:pPr>
        <w:pStyle w:val="Ttulo1"/>
        <w:numPr>
          <w:ilvl w:val="0"/>
          <w:numId w:val="2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id (PK)</w:t>
      </w:r>
    </w:p>
    <w:p w14:paraId="786D9B25" w14:textId="77777777" w:rsidR="009F745C" w:rsidRPr="009F745C" w:rsidRDefault="009F745C" w:rsidP="009F745C">
      <w:pPr>
        <w:pStyle w:val="Ttulo1"/>
        <w:numPr>
          <w:ilvl w:val="0"/>
          <w:numId w:val="2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titulo</w:t>
      </w:r>
    </w:p>
    <w:p w14:paraId="1FE5DFBE" w14:textId="77777777" w:rsidR="009F745C" w:rsidRPr="009F745C" w:rsidRDefault="009F745C" w:rsidP="009F745C">
      <w:pPr>
        <w:pStyle w:val="Ttulo1"/>
        <w:numPr>
          <w:ilvl w:val="0"/>
          <w:numId w:val="2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mensaje</w:t>
      </w:r>
    </w:p>
    <w:p w14:paraId="50C534E5" w14:textId="77777777" w:rsidR="009F745C" w:rsidRPr="009F745C" w:rsidRDefault="009F745C" w:rsidP="009F745C">
      <w:pPr>
        <w:pStyle w:val="Ttulo1"/>
        <w:numPr>
          <w:ilvl w:val="0"/>
          <w:numId w:val="24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autor_id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(FK usuarios)</w:t>
      </w:r>
    </w:p>
    <w:p w14:paraId="388B09DC" w14:textId="77777777" w:rsidR="009F745C" w:rsidRPr="009F745C" w:rsidRDefault="009F745C" w:rsidP="009F745C">
      <w:pPr>
        <w:pStyle w:val="Ttulo1"/>
        <w:numPr>
          <w:ilvl w:val="0"/>
          <w:numId w:val="2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lastRenderedPageBreak/>
        <w:t>fecha (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timestamp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)</w:t>
      </w:r>
    </w:p>
    <w:p w14:paraId="49062080" w14:textId="77777777" w:rsidR="009F745C" w:rsidRPr="009F745C" w:rsidRDefault="009F745C" w:rsidP="009F745C">
      <w:pPr>
        <w:pStyle w:val="Ttulo1"/>
        <w:numPr>
          <w:ilvl w:val="0"/>
          <w:numId w:val="24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habilitado_respuestas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(BOOLEAN)</w:t>
      </w:r>
    </w:p>
    <w:p w14:paraId="0B19B7B4" w14:textId="77777777" w:rsidR="009F745C" w:rsidRPr="009F745C" w:rsidRDefault="009F745C" w:rsidP="009F745C">
      <w:pPr>
        <w:pStyle w:val="Ttulo1"/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respuestas_foro</w:t>
      </w:r>
      <w:proofErr w:type="spellEnd"/>
    </w:p>
    <w:p w14:paraId="74A928C3" w14:textId="77777777" w:rsidR="009F745C" w:rsidRPr="009F745C" w:rsidRDefault="009F745C" w:rsidP="009F745C">
      <w:pPr>
        <w:pStyle w:val="Ttulo1"/>
        <w:numPr>
          <w:ilvl w:val="0"/>
          <w:numId w:val="25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id (PK)</w:t>
      </w:r>
    </w:p>
    <w:p w14:paraId="188DBFC5" w14:textId="77777777" w:rsidR="009F745C" w:rsidRPr="009F745C" w:rsidRDefault="009F745C" w:rsidP="009F745C">
      <w:pPr>
        <w:pStyle w:val="Ttulo1"/>
        <w:numPr>
          <w:ilvl w:val="0"/>
          <w:numId w:val="25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foro_id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(FK)</w:t>
      </w:r>
    </w:p>
    <w:p w14:paraId="1102B705" w14:textId="77777777" w:rsidR="009F745C" w:rsidRPr="009F745C" w:rsidRDefault="009F745C" w:rsidP="009F745C">
      <w:pPr>
        <w:pStyle w:val="Ttulo1"/>
        <w:numPr>
          <w:ilvl w:val="0"/>
          <w:numId w:val="25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autor_id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(FK usuarios)</w:t>
      </w:r>
    </w:p>
    <w:p w14:paraId="3033F51D" w14:textId="77777777" w:rsidR="009F745C" w:rsidRPr="009F745C" w:rsidRDefault="009F745C" w:rsidP="009F745C">
      <w:pPr>
        <w:pStyle w:val="Ttulo1"/>
        <w:numPr>
          <w:ilvl w:val="0"/>
          <w:numId w:val="25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mensaje</w:t>
      </w:r>
    </w:p>
    <w:p w14:paraId="544F1926" w14:textId="77777777" w:rsidR="009F745C" w:rsidRPr="009F745C" w:rsidRDefault="009F745C" w:rsidP="009F745C">
      <w:pPr>
        <w:pStyle w:val="Ttulo1"/>
        <w:numPr>
          <w:ilvl w:val="0"/>
          <w:numId w:val="25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fecha (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timestamp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)</w:t>
      </w:r>
    </w:p>
    <w:p w14:paraId="7984A8CF" w14:textId="77777777" w:rsidR="009F745C" w:rsidRPr="009F745C" w:rsidRDefault="00000000" w:rsidP="009F745C">
      <w:pPr>
        <w:pStyle w:val="Ttulo1"/>
        <w:rPr>
          <w:lang w:val="es-AR"/>
        </w:rPr>
      </w:pPr>
      <w:r>
        <w:rPr>
          <w:rFonts w:ascii="Calibri" w:hAnsi="Calibri"/>
          <w:color w:val="000000"/>
          <w:sz w:val="22"/>
          <w:lang w:val="es-AR"/>
        </w:rPr>
        <w:pict w14:anchorId="510760D3">
          <v:rect id="_x0000_i1029" style="width:0;height:1.5pt" o:hralign="center" o:hrstd="t" o:hr="t" fillcolor="#a0a0a0" stroked="f"/>
        </w:pict>
      </w:r>
    </w:p>
    <w:p w14:paraId="714CFD84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5. Funcionalidades Principales</w:t>
      </w:r>
    </w:p>
    <w:p w14:paraId="31A69595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Autenticación</w:t>
      </w:r>
    </w:p>
    <w:p w14:paraId="5EC54CDE" w14:textId="77777777" w:rsidR="009F745C" w:rsidRPr="009F745C" w:rsidRDefault="009F745C" w:rsidP="009F745C">
      <w:pPr>
        <w:pStyle w:val="Ttulo1"/>
        <w:numPr>
          <w:ilvl w:val="0"/>
          <w:numId w:val="2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Registro/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login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con validación de email o teléfono.</w:t>
      </w:r>
    </w:p>
    <w:p w14:paraId="5222D563" w14:textId="77777777" w:rsidR="009F745C" w:rsidRPr="009F745C" w:rsidRDefault="009F745C" w:rsidP="009F745C">
      <w:pPr>
        <w:pStyle w:val="Ttulo1"/>
        <w:numPr>
          <w:ilvl w:val="0"/>
          <w:numId w:val="2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Inicio de sesión mediante JWT y guardado en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localStorage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.</w:t>
      </w:r>
    </w:p>
    <w:p w14:paraId="1D6110A8" w14:textId="77777777" w:rsidR="009F745C" w:rsidRPr="009F745C" w:rsidRDefault="009F745C" w:rsidP="009F745C">
      <w:pPr>
        <w:pStyle w:val="Ttulo1"/>
        <w:numPr>
          <w:ilvl w:val="0"/>
          <w:numId w:val="2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Recuperación de sesión activa.</w:t>
      </w:r>
    </w:p>
    <w:p w14:paraId="2FC8C0C5" w14:textId="77777777" w:rsidR="009F745C" w:rsidRPr="009F745C" w:rsidRDefault="009F745C" w:rsidP="009F745C">
      <w:pPr>
        <w:pStyle w:val="Ttulo1"/>
        <w:numPr>
          <w:ilvl w:val="0"/>
          <w:numId w:val="2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Roles diferenciados con accesos restringidos.</w:t>
      </w:r>
    </w:p>
    <w:p w14:paraId="439800D6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Exámenes</w:t>
      </w:r>
    </w:p>
    <w:p w14:paraId="3964DF38" w14:textId="77777777" w:rsidR="009F745C" w:rsidRPr="009F745C" w:rsidRDefault="009F745C" w:rsidP="009F745C">
      <w:pPr>
        <w:pStyle w:val="Ttulo1"/>
        <w:numPr>
          <w:ilvl w:val="0"/>
          <w:numId w:val="27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lastRenderedPageBreak/>
        <w:t>Listado y vista previa de exámenes disponibles.</w:t>
      </w:r>
    </w:p>
    <w:p w14:paraId="6DD43A23" w14:textId="77777777" w:rsidR="009F745C" w:rsidRPr="009F745C" w:rsidRDefault="009F745C" w:rsidP="009F745C">
      <w:pPr>
        <w:pStyle w:val="Ttulo1"/>
        <w:numPr>
          <w:ilvl w:val="0"/>
          <w:numId w:val="27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Temporizador general y por pregunta.</w:t>
      </w:r>
    </w:p>
    <w:p w14:paraId="01C745E8" w14:textId="77777777" w:rsidR="009F745C" w:rsidRPr="009F745C" w:rsidRDefault="009F745C" w:rsidP="009F745C">
      <w:pPr>
        <w:pStyle w:val="Ttulo1"/>
        <w:numPr>
          <w:ilvl w:val="0"/>
          <w:numId w:val="27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Asociación de archivos y videos al examen.</w:t>
      </w:r>
    </w:p>
    <w:p w14:paraId="54D18C0E" w14:textId="77777777" w:rsidR="009F745C" w:rsidRPr="009F745C" w:rsidRDefault="009F745C" w:rsidP="009F745C">
      <w:pPr>
        <w:pStyle w:val="Ttulo1"/>
        <w:numPr>
          <w:ilvl w:val="0"/>
          <w:numId w:val="27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Muestra del tema previo antes de rendir.</w:t>
      </w:r>
    </w:p>
    <w:p w14:paraId="05F6C677" w14:textId="77777777" w:rsidR="009F745C" w:rsidRPr="009F745C" w:rsidRDefault="009F745C" w:rsidP="009F745C">
      <w:pPr>
        <w:pStyle w:val="Ttulo1"/>
        <w:numPr>
          <w:ilvl w:val="0"/>
          <w:numId w:val="27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Calificación automática.</w:t>
      </w:r>
    </w:p>
    <w:p w14:paraId="67287162" w14:textId="77777777" w:rsidR="009F745C" w:rsidRPr="009F745C" w:rsidRDefault="009F745C" w:rsidP="009F745C">
      <w:pPr>
        <w:pStyle w:val="Ttulo1"/>
        <w:numPr>
          <w:ilvl w:val="0"/>
          <w:numId w:val="27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Visualización de nota y tiempo total si está habilitado.</w:t>
      </w:r>
    </w:p>
    <w:p w14:paraId="1592B89C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Preguntas</w:t>
      </w:r>
    </w:p>
    <w:p w14:paraId="38C103C0" w14:textId="77777777" w:rsidR="009F745C" w:rsidRPr="009F745C" w:rsidRDefault="009F745C" w:rsidP="009F745C">
      <w:pPr>
        <w:pStyle w:val="Ttulo1"/>
        <w:numPr>
          <w:ilvl w:val="0"/>
          <w:numId w:val="28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Formato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multiple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choice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.</w:t>
      </w:r>
    </w:p>
    <w:p w14:paraId="5FB9B6BD" w14:textId="77777777" w:rsidR="009F745C" w:rsidRPr="009F745C" w:rsidRDefault="009F745C" w:rsidP="009F745C">
      <w:pPr>
        <w:pStyle w:val="Ttulo1"/>
        <w:numPr>
          <w:ilvl w:val="0"/>
          <w:numId w:val="28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Control de tiempo por pregunta.</w:t>
      </w:r>
    </w:p>
    <w:p w14:paraId="72A45044" w14:textId="77777777" w:rsidR="009F745C" w:rsidRPr="009F745C" w:rsidRDefault="009F745C" w:rsidP="009F745C">
      <w:pPr>
        <w:pStyle w:val="Ttulo1"/>
        <w:numPr>
          <w:ilvl w:val="0"/>
          <w:numId w:val="28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Registro individual por usuario.</w:t>
      </w:r>
    </w:p>
    <w:p w14:paraId="24A83837" w14:textId="77777777" w:rsidR="009F745C" w:rsidRPr="009F745C" w:rsidRDefault="009F745C" w:rsidP="009F745C">
      <w:pPr>
        <w:pStyle w:val="Ttulo1"/>
        <w:numPr>
          <w:ilvl w:val="0"/>
          <w:numId w:val="28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Identificación de aciertos y errores.</w:t>
      </w:r>
    </w:p>
    <w:p w14:paraId="64816507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Videos</w:t>
      </w:r>
    </w:p>
    <w:p w14:paraId="530DAF95" w14:textId="77777777" w:rsidR="009F745C" w:rsidRPr="009F745C" w:rsidRDefault="009F745C" w:rsidP="009F745C">
      <w:pPr>
        <w:pStyle w:val="Ttulo1"/>
        <w:numPr>
          <w:ilvl w:val="0"/>
          <w:numId w:val="29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Repositorio general y por examen.</w:t>
      </w:r>
    </w:p>
    <w:p w14:paraId="4F15D280" w14:textId="77777777" w:rsidR="009F745C" w:rsidRPr="009F745C" w:rsidRDefault="009F745C" w:rsidP="009F745C">
      <w:pPr>
        <w:pStyle w:val="Ttulo1"/>
        <w:numPr>
          <w:ilvl w:val="0"/>
          <w:numId w:val="29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Control de reproducción: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play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, pausa, tiempo.</w:t>
      </w:r>
    </w:p>
    <w:p w14:paraId="13395D82" w14:textId="77777777" w:rsidR="009F745C" w:rsidRPr="009F745C" w:rsidRDefault="009F745C" w:rsidP="009F745C">
      <w:pPr>
        <w:pStyle w:val="Ttulo1"/>
        <w:numPr>
          <w:ilvl w:val="0"/>
          <w:numId w:val="29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Registro del tiempo visto total.</w:t>
      </w:r>
    </w:p>
    <w:p w14:paraId="1AC4F203" w14:textId="77777777" w:rsidR="009F745C" w:rsidRPr="009F745C" w:rsidRDefault="009F745C" w:rsidP="009F745C">
      <w:pPr>
        <w:pStyle w:val="Ttulo1"/>
        <w:numPr>
          <w:ilvl w:val="0"/>
          <w:numId w:val="29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Condición de visualización completa (si aplica).</w:t>
      </w:r>
    </w:p>
    <w:p w14:paraId="10850FE5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Guías</w:t>
      </w:r>
    </w:p>
    <w:p w14:paraId="5BBF7D83" w14:textId="77777777" w:rsidR="009F745C" w:rsidRPr="009F745C" w:rsidRDefault="009F745C" w:rsidP="009F745C">
      <w:pPr>
        <w:pStyle w:val="Ttulo1"/>
        <w:numPr>
          <w:ilvl w:val="0"/>
          <w:numId w:val="3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lastRenderedPageBreak/>
        <w:t>Documentos PDF, Word, Imágenes.</w:t>
      </w:r>
    </w:p>
    <w:p w14:paraId="5C3EE2B4" w14:textId="77777777" w:rsidR="009F745C" w:rsidRPr="009F745C" w:rsidRDefault="009F745C" w:rsidP="009F745C">
      <w:pPr>
        <w:pStyle w:val="Ttulo1"/>
        <w:numPr>
          <w:ilvl w:val="0"/>
          <w:numId w:val="3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Descargables y/o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previsualizables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.</w:t>
      </w:r>
    </w:p>
    <w:p w14:paraId="738C049B" w14:textId="77777777" w:rsidR="009F745C" w:rsidRPr="009F745C" w:rsidRDefault="009F745C" w:rsidP="009F745C">
      <w:pPr>
        <w:pStyle w:val="Ttulo1"/>
        <w:numPr>
          <w:ilvl w:val="0"/>
          <w:numId w:val="3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Libres o ligadas a exámenes.</w:t>
      </w:r>
    </w:p>
    <w:p w14:paraId="5D9999C1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Foro</w:t>
      </w:r>
    </w:p>
    <w:p w14:paraId="68AC6D3C" w14:textId="77777777" w:rsidR="009F745C" w:rsidRPr="009F745C" w:rsidRDefault="009F745C" w:rsidP="009F745C">
      <w:pPr>
        <w:pStyle w:val="Ttulo1"/>
        <w:numPr>
          <w:ilvl w:val="0"/>
          <w:numId w:val="31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Publicaciones del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admin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(informes, avisos).</w:t>
      </w:r>
    </w:p>
    <w:p w14:paraId="39E774C2" w14:textId="77777777" w:rsidR="009F745C" w:rsidRPr="009F745C" w:rsidRDefault="009F745C" w:rsidP="009F745C">
      <w:pPr>
        <w:pStyle w:val="Ttulo1"/>
        <w:numPr>
          <w:ilvl w:val="0"/>
          <w:numId w:val="31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Respuestas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habilitables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por tema.</w:t>
      </w:r>
    </w:p>
    <w:p w14:paraId="7F7707C5" w14:textId="77777777" w:rsidR="009F745C" w:rsidRPr="009F745C" w:rsidRDefault="009F745C" w:rsidP="009F745C">
      <w:pPr>
        <w:pStyle w:val="Ttulo1"/>
        <w:numPr>
          <w:ilvl w:val="0"/>
          <w:numId w:val="31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Registro de participación por usuario.</w:t>
      </w:r>
    </w:p>
    <w:p w14:paraId="147213D8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Resultados y Reportes</w:t>
      </w:r>
    </w:p>
    <w:p w14:paraId="777001EF" w14:textId="77777777" w:rsidR="009F745C" w:rsidRPr="009F745C" w:rsidRDefault="009F745C" w:rsidP="009F745C">
      <w:pPr>
        <w:pStyle w:val="Ttulo1"/>
        <w:numPr>
          <w:ilvl w:val="0"/>
          <w:numId w:val="32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Notas por examen y promedios.</w:t>
      </w:r>
    </w:p>
    <w:p w14:paraId="1F071E12" w14:textId="77777777" w:rsidR="009F745C" w:rsidRPr="009F745C" w:rsidRDefault="009F745C" w:rsidP="009F745C">
      <w:pPr>
        <w:pStyle w:val="Ttulo1"/>
        <w:numPr>
          <w:ilvl w:val="0"/>
          <w:numId w:val="32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Tiempo total y por pregunta.</w:t>
      </w:r>
    </w:p>
    <w:p w14:paraId="6F194FE9" w14:textId="77777777" w:rsidR="009F745C" w:rsidRPr="009F745C" w:rsidRDefault="009F745C" w:rsidP="009F745C">
      <w:pPr>
        <w:pStyle w:val="Ttulo1"/>
        <w:numPr>
          <w:ilvl w:val="0"/>
          <w:numId w:val="32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Exportación CSV/PDF.</w:t>
      </w:r>
    </w:p>
    <w:p w14:paraId="391B8067" w14:textId="77777777" w:rsidR="009F745C" w:rsidRPr="009F745C" w:rsidRDefault="009F745C" w:rsidP="009F745C">
      <w:pPr>
        <w:pStyle w:val="Ttulo1"/>
        <w:numPr>
          <w:ilvl w:val="0"/>
          <w:numId w:val="32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Historial de desempeño por usuario.</w:t>
      </w:r>
    </w:p>
    <w:p w14:paraId="6F19B27A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Ajustes del Usuario</w:t>
      </w:r>
    </w:p>
    <w:p w14:paraId="47E0E1F7" w14:textId="77777777" w:rsidR="009F745C" w:rsidRPr="009F745C" w:rsidRDefault="009F745C" w:rsidP="009F745C">
      <w:pPr>
        <w:pStyle w:val="Ttulo1"/>
        <w:numPr>
          <w:ilvl w:val="0"/>
          <w:numId w:val="33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Actualización de datos personales.</w:t>
      </w:r>
    </w:p>
    <w:p w14:paraId="19498D16" w14:textId="77777777" w:rsidR="009F745C" w:rsidRPr="009F745C" w:rsidRDefault="009F745C" w:rsidP="009F745C">
      <w:pPr>
        <w:pStyle w:val="Ttulo1"/>
        <w:numPr>
          <w:ilvl w:val="0"/>
          <w:numId w:val="33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Cambio de contraseña.</w:t>
      </w:r>
    </w:p>
    <w:p w14:paraId="35B63BFE" w14:textId="77777777" w:rsidR="009F745C" w:rsidRPr="009F745C" w:rsidRDefault="009F745C" w:rsidP="009F745C">
      <w:pPr>
        <w:pStyle w:val="Ttulo1"/>
        <w:numPr>
          <w:ilvl w:val="0"/>
          <w:numId w:val="33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Tema claro/oscuro.</w:t>
      </w:r>
    </w:p>
    <w:p w14:paraId="2B283F30" w14:textId="77777777" w:rsidR="009F745C" w:rsidRPr="009F745C" w:rsidRDefault="009F745C" w:rsidP="009F745C">
      <w:pPr>
        <w:pStyle w:val="Ttulo1"/>
        <w:numPr>
          <w:ilvl w:val="0"/>
          <w:numId w:val="33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Subida de foto de perfil.</w:t>
      </w:r>
    </w:p>
    <w:p w14:paraId="420CEBF4" w14:textId="77777777" w:rsidR="009F745C" w:rsidRPr="009F745C" w:rsidRDefault="009F745C" w:rsidP="009F745C">
      <w:pPr>
        <w:pStyle w:val="Ttulo1"/>
        <w:numPr>
          <w:ilvl w:val="0"/>
          <w:numId w:val="33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lastRenderedPageBreak/>
        <w:t>Cierre de sesión.</w:t>
      </w:r>
    </w:p>
    <w:p w14:paraId="04C4CF7A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Panel Administrativo</w:t>
      </w:r>
    </w:p>
    <w:p w14:paraId="0D583B03" w14:textId="77777777" w:rsidR="009F745C" w:rsidRPr="009F745C" w:rsidRDefault="009F745C" w:rsidP="009F745C">
      <w:pPr>
        <w:pStyle w:val="Ttulo1"/>
        <w:numPr>
          <w:ilvl w:val="0"/>
          <w:numId w:val="3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Gestión total de usuarios.</w:t>
      </w:r>
    </w:p>
    <w:p w14:paraId="0CDCA4B4" w14:textId="77777777" w:rsidR="009F745C" w:rsidRPr="009F745C" w:rsidRDefault="009F745C" w:rsidP="009F745C">
      <w:pPr>
        <w:pStyle w:val="Ttulo1"/>
        <w:numPr>
          <w:ilvl w:val="1"/>
          <w:numId w:val="3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Filtros: activos, recientes, con peor/mejor nota.</w:t>
      </w:r>
    </w:p>
    <w:p w14:paraId="07A7533A" w14:textId="77777777" w:rsidR="009F745C" w:rsidRPr="009F745C" w:rsidRDefault="009F745C" w:rsidP="009F745C">
      <w:pPr>
        <w:pStyle w:val="Ttulo1"/>
        <w:numPr>
          <w:ilvl w:val="1"/>
          <w:numId w:val="3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Ordenar por nombre, fecha, conexión, rendimiento.</w:t>
      </w:r>
    </w:p>
    <w:p w14:paraId="393096A3" w14:textId="77777777" w:rsidR="009F745C" w:rsidRPr="009F745C" w:rsidRDefault="009F745C" w:rsidP="009F745C">
      <w:pPr>
        <w:pStyle w:val="Ttulo1"/>
        <w:numPr>
          <w:ilvl w:val="1"/>
          <w:numId w:val="3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Vista del perfil completo: historial, tiempos, actividad.</w:t>
      </w:r>
    </w:p>
    <w:p w14:paraId="180FB865" w14:textId="77777777" w:rsidR="009F745C" w:rsidRPr="009F745C" w:rsidRDefault="009F745C" w:rsidP="009F745C">
      <w:pPr>
        <w:pStyle w:val="Ttulo1"/>
        <w:numPr>
          <w:ilvl w:val="1"/>
          <w:numId w:val="3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Posibilidad de ocultar contenidos o desactivar usuarios.</w:t>
      </w:r>
    </w:p>
    <w:p w14:paraId="2E21B19E" w14:textId="77777777" w:rsidR="009F745C" w:rsidRPr="009F745C" w:rsidRDefault="009F745C" w:rsidP="009F745C">
      <w:pPr>
        <w:pStyle w:val="Ttulo1"/>
        <w:numPr>
          <w:ilvl w:val="0"/>
          <w:numId w:val="3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Creación/edición de exámenes, preguntas, videos, foros, guías.</w:t>
      </w:r>
    </w:p>
    <w:p w14:paraId="5DA7B358" w14:textId="77777777" w:rsidR="009F745C" w:rsidRPr="009F745C" w:rsidRDefault="009F745C" w:rsidP="009F745C">
      <w:pPr>
        <w:pStyle w:val="Ttulo1"/>
        <w:numPr>
          <w:ilvl w:val="0"/>
          <w:numId w:val="34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Acceso a panel de estadísticas avanzadas.</w:t>
      </w:r>
    </w:p>
    <w:p w14:paraId="0598129C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Estadísticas Generales</w:t>
      </w:r>
    </w:p>
    <w:p w14:paraId="360EA3C5" w14:textId="77777777" w:rsidR="009F745C" w:rsidRPr="009F745C" w:rsidRDefault="009F745C" w:rsidP="009F745C">
      <w:pPr>
        <w:pStyle w:val="Ttulo1"/>
        <w:numPr>
          <w:ilvl w:val="0"/>
          <w:numId w:val="35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Participación individual y grupal.</w:t>
      </w:r>
    </w:p>
    <w:p w14:paraId="6AAD7FC6" w14:textId="77777777" w:rsidR="009F745C" w:rsidRPr="009F745C" w:rsidRDefault="009F745C" w:rsidP="009F745C">
      <w:pPr>
        <w:pStyle w:val="Ttulo1"/>
        <w:numPr>
          <w:ilvl w:val="0"/>
          <w:numId w:val="35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Evolución temporal.</w:t>
      </w:r>
    </w:p>
    <w:p w14:paraId="1D0BCC83" w14:textId="77777777" w:rsidR="009F745C" w:rsidRPr="009F745C" w:rsidRDefault="009F745C" w:rsidP="009F745C">
      <w:pPr>
        <w:pStyle w:val="Ttulo1"/>
        <w:numPr>
          <w:ilvl w:val="0"/>
          <w:numId w:val="35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Comparativas por equipo.</w:t>
      </w:r>
    </w:p>
    <w:p w14:paraId="68B1818C" w14:textId="77777777" w:rsidR="009F745C" w:rsidRPr="009F745C" w:rsidRDefault="009F745C" w:rsidP="009F745C">
      <w:pPr>
        <w:pStyle w:val="Ttulo1"/>
        <w:numPr>
          <w:ilvl w:val="0"/>
          <w:numId w:val="35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Visualización gráfica en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dashboards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.</w:t>
      </w:r>
    </w:p>
    <w:p w14:paraId="7CC3CE64" w14:textId="77777777" w:rsidR="009F745C" w:rsidRPr="009F745C" w:rsidRDefault="00000000" w:rsidP="009F745C">
      <w:pPr>
        <w:pStyle w:val="Ttulo1"/>
        <w:rPr>
          <w:lang w:val="es-AR"/>
        </w:rPr>
      </w:pPr>
      <w:r>
        <w:rPr>
          <w:rFonts w:ascii="Calibri" w:hAnsi="Calibri"/>
          <w:color w:val="000000"/>
          <w:sz w:val="22"/>
          <w:lang w:val="es-AR"/>
        </w:rPr>
        <w:pict w14:anchorId="231A683A">
          <v:rect id="_x0000_i1030" style="width:0;height:1.5pt" o:hralign="center" o:hrstd="t" o:hr="t" fillcolor="#a0a0a0" stroked="f"/>
        </w:pict>
      </w:r>
    </w:p>
    <w:p w14:paraId="7ED1E02A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6. Seguridad</w:t>
      </w:r>
    </w:p>
    <w:p w14:paraId="5491A59D" w14:textId="77777777" w:rsidR="009F745C" w:rsidRPr="009F745C" w:rsidRDefault="009F745C" w:rsidP="009F745C">
      <w:pPr>
        <w:pStyle w:val="Ttulo1"/>
        <w:numPr>
          <w:ilvl w:val="0"/>
          <w:numId w:val="3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lastRenderedPageBreak/>
        <w:t xml:space="preserve">Hash de contraseñas con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bcrypt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>.</w:t>
      </w:r>
    </w:p>
    <w:p w14:paraId="728B69B3" w14:textId="77777777" w:rsidR="009F745C" w:rsidRPr="009F745C" w:rsidRDefault="009F745C" w:rsidP="009F745C">
      <w:pPr>
        <w:pStyle w:val="Ttulo1"/>
        <w:numPr>
          <w:ilvl w:val="0"/>
          <w:numId w:val="3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Protección de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endpoints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por middleware JWT.</w:t>
      </w:r>
    </w:p>
    <w:p w14:paraId="6962E6EB" w14:textId="77777777" w:rsidR="009F745C" w:rsidRPr="009F745C" w:rsidRDefault="009F745C" w:rsidP="009F745C">
      <w:pPr>
        <w:pStyle w:val="Ttulo1"/>
        <w:numPr>
          <w:ilvl w:val="0"/>
          <w:numId w:val="3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Validaciones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anti-inyección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SQL.</w:t>
      </w:r>
    </w:p>
    <w:p w14:paraId="1241BEFC" w14:textId="77777777" w:rsidR="009F745C" w:rsidRPr="009F745C" w:rsidRDefault="009F745C" w:rsidP="009F745C">
      <w:pPr>
        <w:pStyle w:val="Ttulo1"/>
        <w:numPr>
          <w:ilvl w:val="0"/>
          <w:numId w:val="3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Control de permisos estrictos por rol.</w:t>
      </w:r>
    </w:p>
    <w:p w14:paraId="7F487574" w14:textId="77777777" w:rsidR="009F745C" w:rsidRPr="009F745C" w:rsidRDefault="009F745C" w:rsidP="009F745C">
      <w:pPr>
        <w:pStyle w:val="Ttulo1"/>
        <w:numPr>
          <w:ilvl w:val="0"/>
          <w:numId w:val="36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Sanitización de formularios.</w:t>
      </w:r>
    </w:p>
    <w:p w14:paraId="19CECDEB" w14:textId="77777777" w:rsidR="009F745C" w:rsidRPr="009F745C" w:rsidRDefault="00000000" w:rsidP="009F745C">
      <w:pPr>
        <w:pStyle w:val="Ttulo1"/>
        <w:rPr>
          <w:lang w:val="es-AR"/>
        </w:rPr>
      </w:pPr>
      <w:r>
        <w:rPr>
          <w:rFonts w:ascii="Calibri" w:hAnsi="Calibri"/>
          <w:color w:val="000000"/>
          <w:sz w:val="22"/>
          <w:lang w:val="es-AR"/>
        </w:rPr>
        <w:pict w14:anchorId="471D5049">
          <v:rect id="_x0000_i1031" style="width:0;height:1.5pt" o:hralign="center" o:hrstd="t" o:hr="t" fillcolor="#a0a0a0" stroked="f"/>
        </w:pict>
      </w:r>
    </w:p>
    <w:p w14:paraId="2DBE5DB4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7. Infraestructura</w:t>
      </w:r>
    </w:p>
    <w:p w14:paraId="7B1D981B" w14:textId="77777777" w:rsidR="009F745C" w:rsidRPr="009F745C" w:rsidRDefault="009F745C" w:rsidP="009F745C">
      <w:pPr>
        <w:pStyle w:val="Ttulo1"/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Frontend</w:t>
      </w:r>
      <w:proofErr w:type="spellEnd"/>
    </w:p>
    <w:p w14:paraId="39613C38" w14:textId="77777777" w:rsidR="009F745C" w:rsidRPr="009F745C" w:rsidRDefault="009F745C" w:rsidP="009F745C">
      <w:pPr>
        <w:pStyle w:val="Ttulo1"/>
        <w:numPr>
          <w:ilvl w:val="0"/>
          <w:numId w:val="37"/>
        </w:numPr>
      </w:pPr>
      <w:r w:rsidRPr="009F745C">
        <w:rPr>
          <w:rFonts w:ascii="Calibri" w:hAnsi="Calibri"/>
          <w:color w:val="000000"/>
          <w:sz w:val="22"/>
        </w:rPr>
        <w:t>Firebase Hosting (Angular static build)</w:t>
      </w:r>
    </w:p>
    <w:p w14:paraId="62500649" w14:textId="77777777" w:rsidR="009F745C" w:rsidRPr="009F745C" w:rsidRDefault="009F745C" w:rsidP="009F745C">
      <w:pPr>
        <w:pStyle w:val="Ttulo1"/>
        <w:numPr>
          <w:ilvl w:val="0"/>
          <w:numId w:val="37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 xml:space="preserve">Alternativa: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Netlify</w:t>
      </w:r>
      <w:proofErr w:type="spellEnd"/>
    </w:p>
    <w:p w14:paraId="330E0579" w14:textId="77777777" w:rsidR="009F745C" w:rsidRPr="009F745C" w:rsidRDefault="009F745C" w:rsidP="009F745C">
      <w:pPr>
        <w:pStyle w:val="Ttulo1"/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Backend</w:t>
      </w:r>
      <w:proofErr w:type="spellEnd"/>
    </w:p>
    <w:p w14:paraId="3BF4BC76" w14:textId="77777777" w:rsidR="009F745C" w:rsidRPr="009F745C" w:rsidRDefault="009F745C" w:rsidP="009F745C">
      <w:pPr>
        <w:pStyle w:val="Ttulo1"/>
        <w:numPr>
          <w:ilvl w:val="0"/>
          <w:numId w:val="38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Railway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(Node.js + Express)</w:t>
      </w:r>
    </w:p>
    <w:p w14:paraId="36EEDBFA" w14:textId="77777777" w:rsidR="009F745C" w:rsidRPr="009F745C" w:rsidRDefault="009F745C" w:rsidP="009F745C">
      <w:pPr>
        <w:pStyle w:val="Ttulo1"/>
        <w:numPr>
          <w:ilvl w:val="0"/>
          <w:numId w:val="38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Variables en entorno seguro</w:t>
      </w:r>
    </w:p>
    <w:p w14:paraId="0479C8E3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Base de datos</w:t>
      </w:r>
    </w:p>
    <w:p w14:paraId="4F1C4F61" w14:textId="77777777" w:rsidR="009F745C" w:rsidRPr="009F745C" w:rsidRDefault="009F745C" w:rsidP="009F745C">
      <w:pPr>
        <w:pStyle w:val="Ttulo1"/>
        <w:numPr>
          <w:ilvl w:val="0"/>
          <w:numId w:val="39"/>
        </w:numPr>
        <w:rPr>
          <w:lang w:val="es-AR"/>
        </w:rPr>
      </w:pPr>
      <w:proofErr w:type="spellStart"/>
      <w:r w:rsidRPr="009F745C">
        <w:rPr>
          <w:rFonts w:ascii="Calibri" w:hAnsi="Calibri"/>
          <w:color w:val="000000"/>
          <w:sz w:val="22"/>
          <w:lang w:val="es-AR"/>
        </w:rPr>
        <w:t>Railway</w:t>
      </w:r>
      <w:proofErr w:type="spellEnd"/>
      <w:r w:rsidRPr="009F745C">
        <w:rPr>
          <w:rFonts w:ascii="Calibri" w:hAnsi="Calibri"/>
          <w:color w:val="000000"/>
          <w:sz w:val="22"/>
          <w:lang w:val="es-AR"/>
        </w:rPr>
        <w:t xml:space="preserve"> MySQL / </w:t>
      </w:r>
      <w:proofErr w:type="spellStart"/>
      <w:r w:rsidRPr="009F745C">
        <w:rPr>
          <w:rFonts w:ascii="Calibri" w:hAnsi="Calibri"/>
          <w:color w:val="000000"/>
          <w:sz w:val="22"/>
          <w:lang w:val="es-AR"/>
        </w:rPr>
        <w:t>PlanetScale</w:t>
      </w:r>
      <w:proofErr w:type="spellEnd"/>
    </w:p>
    <w:p w14:paraId="0C1E2ECF" w14:textId="77777777" w:rsidR="009F745C" w:rsidRPr="009F745C" w:rsidRDefault="009F745C" w:rsidP="009F745C">
      <w:pPr>
        <w:pStyle w:val="Ttulo1"/>
        <w:numPr>
          <w:ilvl w:val="0"/>
          <w:numId w:val="39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Alternativa: servidor VPS privado</w:t>
      </w:r>
    </w:p>
    <w:p w14:paraId="7CF66442" w14:textId="77777777" w:rsidR="009F745C" w:rsidRPr="009F745C" w:rsidRDefault="00000000" w:rsidP="009F745C">
      <w:pPr>
        <w:pStyle w:val="Ttulo1"/>
        <w:rPr>
          <w:lang w:val="es-AR"/>
        </w:rPr>
      </w:pPr>
      <w:r>
        <w:rPr>
          <w:rFonts w:ascii="Calibri" w:hAnsi="Calibri"/>
          <w:color w:val="000000"/>
          <w:sz w:val="22"/>
          <w:lang w:val="es-AR"/>
        </w:rPr>
        <w:lastRenderedPageBreak/>
        <w:pict w14:anchorId="4A9DEAD8">
          <v:rect id="_x0000_i1032" style="width:0;height:1.5pt" o:hralign="center" o:hrstd="t" o:hr="t" fillcolor="#a0a0a0" stroked="f"/>
        </w:pict>
      </w:r>
    </w:p>
    <w:p w14:paraId="13712680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8. Mejoras Futuras</w:t>
      </w:r>
    </w:p>
    <w:p w14:paraId="76DEACFA" w14:textId="77777777" w:rsidR="009F745C" w:rsidRPr="009F745C" w:rsidRDefault="009F745C" w:rsidP="009F745C">
      <w:pPr>
        <w:pStyle w:val="Ttulo1"/>
        <w:numPr>
          <w:ilvl w:val="0"/>
          <w:numId w:val="4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Certificación automática.</w:t>
      </w:r>
    </w:p>
    <w:p w14:paraId="579EE0AA" w14:textId="77777777" w:rsidR="009F745C" w:rsidRPr="009F745C" w:rsidRDefault="009F745C" w:rsidP="009F745C">
      <w:pPr>
        <w:pStyle w:val="Ttulo1"/>
        <w:numPr>
          <w:ilvl w:val="0"/>
          <w:numId w:val="4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Firma digital.</w:t>
      </w:r>
    </w:p>
    <w:p w14:paraId="051DBEB1" w14:textId="77777777" w:rsidR="009F745C" w:rsidRPr="009F745C" w:rsidRDefault="009F745C" w:rsidP="009F745C">
      <w:pPr>
        <w:pStyle w:val="Ttulo1"/>
        <w:numPr>
          <w:ilvl w:val="0"/>
          <w:numId w:val="4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IA para corrección de respuestas abiertas.</w:t>
      </w:r>
    </w:p>
    <w:p w14:paraId="6129331D" w14:textId="77777777" w:rsidR="009F745C" w:rsidRPr="009F745C" w:rsidRDefault="009F745C" w:rsidP="009F745C">
      <w:pPr>
        <w:pStyle w:val="Ttulo1"/>
        <w:numPr>
          <w:ilvl w:val="0"/>
          <w:numId w:val="4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Notificaciones multicanal.</w:t>
      </w:r>
    </w:p>
    <w:p w14:paraId="049ABCD3" w14:textId="77777777" w:rsidR="009F745C" w:rsidRPr="009F745C" w:rsidRDefault="009F745C" w:rsidP="009F745C">
      <w:pPr>
        <w:pStyle w:val="Ttulo1"/>
        <w:numPr>
          <w:ilvl w:val="0"/>
          <w:numId w:val="4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Integración con CRM y sistemas de RRHH.</w:t>
      </w:r>
    </w:p>
    <w:p w14:paraId="3F4AA399" w14:textId="77777777" w:rsidR="009F745C" w:rsidRPr="009F745C" w:rsidRDefault="009F745C" w:rsidP="009F745C">
      <w:pPr>
        <w:pStyle w:val="Ttulo1"/>
        <w:numPr>
          <w:ilvl w:val="0"/>
          <w:numId w:val="4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Multilingüe.</w:t>
      </w:r>
    </w:p>
    <w:p w14:paraId="2D730039" w14:textId="77777777" w:rsidR="009F745C" w:rsidRPr="009F745C" w:rsidRDefault="009F745C" w:rsidP="009F745C">
      <w:pPr>
        <w:pStyle w:val="Ttulo1"/>
        <w:numPr>
          <w:ilvl w:val="0"/>
          <w:numId w:val="40"/>
        </w:numPr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Soporte offline progresivo (PWA).</w:t>
      </w:r>
    </w:p>
    <w:p w14:paraId="2FDC43CE" w14:textId="77777777" w:rsidR="009F745C" w:rsidRPr="009F745C" w:rsidRDefault="00000000" w:rsidP="009F745C">
      <w:pPr>
        <w:pStyle w:val="Ttulo1"/>
        <w:rPr>
          <w:lang w:val="es-AR"/>
        </w:rPr>
      </w:pPr>
      <w:r>
        <w:rPr>
          <w:rFonts w:ascii="Calibri" w:hAnsi="Calibri"/>
          <w:color w:val="000000"/>
          <w:sz w:val="22"/>
          <w:lang w:val="es-AR"/>
        </w:rPr>
        <w:pict w14:anchorId="274730A5">
          <v:rect id="_x0000_i1033" style="width:0;height:1.5pt" o:hralign="center" o:hrstd="t" o:hr="t" fillcolor="#a0a0a0" stroked="f"/>
        </w:pict>
      </w:r>
    </w:p>
    <w:p w14:paraId="3021F90C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9. Conclusión</w:t>
      </w:r>
    </w:p>
    <w:p w14:paraId="225C1894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Este sistema está diseñado con una arquitectura robusta, moderna y escalable, aplicando estándares actuales de seguridad, accesibilidad y eficiencia. Aporta una solución real y concreta a los desafíos actuales de capacitación en entornos corporativos distribuidos, maximizando el control de seguimiento y evaluaciones.</w:t>
      </w:r>
    </w:p>
    <w:p w14:paraId="4227A9BA" w14:textId="77777777" w:rsidR="009F745C" w:rsidRPr="009F745C" w:rsidRDefault="00000000" w:rsidP="009F745C">
      <w:pPr>
        <w:pStyle w:val="Ttulo1"/>
        <w:rPr>
          <w:lang w:val="es-AR"/>
        </w:rPr>
      </w:pPr>
      <w:r>
        <w:rPr>
          <w:rFonts w:ascii="Calibri" w:hAnsi="Calibri"/>
          <w:color w:val="000000"/>
          <w:sz w:val="22"/>
          <w:lang w:val="es-AR"/>
        </w:rPr>
        <w:pict w14:anchorId="7121EB0D">
          <v:rect id="_x0000_i1034" style="width:0;height:1.5pt" o:hralign="center" o:hrstd="t" o:hr="t" fillcolor="#a0a0a0" stroked="f"/>
        </w:pict>
      </w:r>
    </w:p>
    <w:p w14:paraId="06A714BF" w14:textId="77777777" w:rsidR="009F745C" w:rsidRPr="009F745C" w:rsidRDefault="009F745C" w:rsidP="009F745C">
      <w:pPr>
        <w:pStyle w:val="Ttulo1"/>
        <w:rPr>
          <w:lang w:val="es-AR"/>
        </w:rPr>
      </w:pPr>
      <w:r w:rsidRPr="009F745C">
        <w:rPr>
          <w:rFonts w:ascii="Calibri" w:hAnsi="Calibri"/>
          <w:color w:val="000000"/>
          <w:sz w:val="22"/>
          <w:lang w:val="es-AR"/>
        </w:rPr>
        <w:t>Fin del documento.</w:t>
      </w:r>
    </w:p>
    <w:p w14:paraId="507C919D" w14:textId="4BACB50E" w:rsidR="000B5ED3" w:rsidRDefault="000B5ED3" w:rsidP="009F745C">
      <w:pPr>
        <w:pStyle w:val="Ttulo1"/>
      </w:pPr>
    </w:p>
    <w:sectPr w:rsidR="000B5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435C8"/>
    <w:multiLevelType w:val="multilevel"/>
    <w:tmpl w:val="D87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D5E3F"/>
    <w:multiLevelType w:val="multilevel"/>
    <w:tmpl w:val="C16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F543D1"/>
    <w:multiLevelType w:val="multilevel"/>
    <w:tmpl w:val="F706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B6B99"/>
    <w:multiLevelType w:val="multilevel"/>
    <w:tmpl w:val="4A02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8B11A2"/>
    <w:multiLevelType w:val="multilevel"/>
    <w:tmpl w:val="353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B1906"/>
    <w:multiLevelType w:val="multilevel"/>
    <w:tmpl w:val="46A4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F7D7F"/>
    <w:multiLevelType w:val="multilevel"/>
    <w:tmpl w:val="7DC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C32933"/>
    <w:multiLevelType w:val="multilevel"/>
    <w:tmpl w:val="8EA6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9037F"/>
    <w:multiLevelType w:val="multilevel"/>
    <w:tmpl w:val="B3EC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BA148A"/>
    <w:multiLevelType w:val="multilevel"/>
    <w:tmpl w:val="5B2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13A79"/>
    <w:multiLevelType w:val="multilevel"/>
    <w:tmpl w:val="F0AC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5149A9"/>
    <w:multiLevelType w:val="multilevel"/>
    <w:tmpl w:val="5A22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4D08EA"/>
    <w:multiLevelType w:val="multilevel"/>
    <w:tmpl w:val="363E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016D63"/>
    <w:multiLevelType w:val="multilevel"/>
    <w:tmpl w:val="8856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7376C2"/>
    <w:multiLevelType w:val="multilevel"/>
    <w:tmpl w:val="A7A0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75688"/>
    <w:multiLevelType w:val="multilevel"/>
    <w:tmpl w:val="CEFC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2D1A08"/>
    <w:multiLevelType w:val="multilevel"/>
    <w:tmpl w:val="9448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37F3A"/>
    <w:multiLevelType w:val="multilevel"/>
    <w:tmpl w:val="6BE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81A94"/>
    <w:multiLevelType w:val="multilevel"/>
    <w:tmpl w:val="AC66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8F493C"/>
    <w:multiLevelType w:val="multilevel"/>
    <w:tmpl w:val="6E68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D1FFC"/>
    <w:multiLevelType w:val="multilevel"/>
    <w:tmpl w:val="6F9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B08E9"/>
    <w:multiLevelType w:val="multilevel"/>
    <w:tmpl w:val="00E8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1B0C09"/>
    <w:multiLevelType w:val="multilevel"/>
    <w:tmpl w:val="DFDA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C41F8B"/>
    <w:multiLevelType w:val="multilevel"/>
    <w:tmpl w:val="9832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F929C0"/>
    <w:multiLevelType w:val="multilevel"/>
    <w:tmpl w:val="C192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513BA7"/>
    <w:multiLevelType w:val="multilevel"/>
    <w:tmpl w:val="4598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FF3000"/>
    <w:multiLevelType w:val="multilevel"/>
    <w:tmpl w:val="6440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B18FD"/>
    <w:multiLevelType w:val="multilevel"/>
    <w:tmpl w:val="C47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017BF"/>
    <w:multiLevelType w:val="multilevel"/>
    <w:tmpl w:val="5A00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C13D68"/>
    <w:multiLevelType w:val="multilevel"/>
    <w:tmpl w:val="10B4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84694C"/>
    <w:multiLevelType w:val="multilevel"/>
    <w:tmpl w:val="8A04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893867">
    <w:abstractNumId w:val="8"/>
  </w:num>
  <w:num w:numId="2" w16cid:durableId="1890338236">
    <w:abstractNumId w:val="6"/>
  </w:num>
  <w:num w:numId="3" w16cid:durableId="731733399">
    <w:abstractNumId w:val="5"/>
  </w:num>
  <w:num w:numId="4" w16cid:durableId="442186407">
    <w:abstractNumId w:val="4"/>
  </w:num>
  <w:num w:numId="5" w16cid:durableId="1898275659">
    <w:abstractNumId w:val="7"/>
  </w:num>
  <w:num w:numId="6" w16cid:durableId="95828467">
    <w:abstractNumId w:val="3"/>
  </w:num>
  <w:num w:numId="7" w16cid:durableId="1623537621">
    <w:abstractNumId w:val="2"/>
  </w:num>
  <w:num w:numId="8" w16cid:durableId="1053112767">
    <w:abstractNumId w:val="1"/>
  </w:num>
  <w:num w:numId="9" w16cid:durableId="1337269317">
    <w:abstractNumId w:val="0"/>
  </w:num>
  <w:num w:numId="10" w16cid:durableId="92282947">
    <w:abstractNumId w:val="10"/>
  </w:num>
  <w:num w:numId="11" w16cid:durableId="2040546894">
    <w:abstractNumId w:val="34"/>
  </w:num>
  <w:num w:numId="12" w16cid:durableId="274023902">
    <w:abstractNumId w:val="36"/>
  </w:num>
  <w:num w:numId="13" w16cid:durableId="268707455">
    <w:abstractNumId w:val="18"/>
  </w:num>
  <w:num w:numId="14" w16cid:durableId="165368206">
    <w:abstractNumId w:val="17"/>
  </w:num>
  <w:num w:numId="15" w16cid:durableId="676887966">
    <w:abstractNumId w:val="11"/>
  </w:num>
  <w:num w:numId="16" w16cid:durableId="1604418949">
    <w:abstractNumId w:val="30"/>
  </w:num>
  <w:num w:numId="17" w16cid:durableId="1220554971">
    <w:abstractNumId w:val="19"/>
  </w:num>
  <w:num w:numId="18" w16cid:durableId="1799755934">
    <w:abstractNumId w:val="35"/>
  </w:num>
  <w:num w:numId="19" w16cid:durableId="213584763">
    <w:abstractNumId w:val="20"/>
  </w:num>
  <w:num w:numId="20" w16cid:durableId="1289629133">
    <w:abstractNumId w:val="13"/>
  </w:num>
  <w:num w:numId="21" w16cid:durableId="1112558087">
    <w:abstractNumId w:val="25"/>
  </w:num>
  <w:num w:numId="22" w16cid:durableId="1142113925">
    <w:abstractNumId w:val="22"/>
  </w:num>
  <w:num w:numId="23" w16cid:durableId="819226652">
    <w:abstractNumId w:val="15"/>
  </w:num>
  <w:num w:numId="24" w16cid:durableId="2036804479">
    <w:abstractNumId w:val="24"/>
  </w:num>
  <w:num w:numId="25" w16cid:durableId="1547181056">
    <w:abstractNumId w:val="33"/>
  </w:num>
  <w:num w:numId="26" w16cid:durableId="1675569337">
    <w:abstractNumId w:val="28"/>
  </w:num>
  <w:num w:numId="27" w16cid:durableId="1498381146">
    <w:abstractNumId w:val="12"/>
  </w:num>
  <w:num w:numId="28" w16cid:durableId="767310725">
    <w:abstractNumId w:val="9"/>
  </w:num>
  <w:num w:numId="29" w16cid:durableId="1854880404">
    <w:abstractNumId w:val="16"/>
  </w:num>
  <w:num w:numId="30" w16cid:durableId="414597796">
    <w:abstractNumId w:val="38"/>
  </w:num>
  <w:num w:numId="31" w16cid:durableId="2085638342">
    <w:abstractNumId w:val="31"/>
  </w:num>
  <w:num w:numId="32" w16cid:durableId="1627274662">
    <w:abstractNumId w:val="39"/>
  </w:num>
  <w:num w:numId="33" w16cid:durableId="930284421">
    <w:abstractNumId w:val="27"/>
  </w:num>
  <w:num w:numId="34" w16cid:durableId="944001111">
    <w:abstractNumId w:val="21"/>
  </w:num>
  <w:num w:numId="35" w16cid:durableId="1738169489">
    <w:abstractNumId w:val="26"/>
  </w:num>
  <w:num w:numId="36" w16cid:durableId="1721633300">
    <w:abstractNumId w:val="32"/>
  </w:num>
  <w:num w:numId="37" w16cid:durableId="1258364464">
    <w:abstractNumId w:val="23"/>
  </w:num>
  <w:num w:numId="38" w16cid:durableId="694696620">
    <w:abstractNumId w:val="29"/>
  </w:num>
  <w:num w:numId="39" w16cid:durableId="1945308867">
    <w:abstractNumId w:val="14"/>
  </w:num>
  <w:num w:numId="40" w16cid:durableId="53832457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ED3"/>
    <w:rsid w:val="0015074B"/>
    <w:rsid w:val="0029639D"/>
    <w:rsid w:val="00326F90"/>
    <w:rsid w:val="004F5F4E"/>
    <w:rsid w:val="00996F91"/>
    <w:rsid w:val="009F74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EA33F"/>
  <w14:defaultImageDpi w14:val="300"/>
  <w15:docId w15:val="{12624B91-5391-4F1D-8BAD-1562F449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1036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Fernando</cp:lastModifiedBy>
  <cp:revision>2</cp:revision>
  <dcterms:created xsi:type="dcterms:W3CDTF">2025-04-09T17:33:00Z</dcterms:created>
  <dcterms:modified xsi:type="dcterms:W3CDTF">2025-04-09T17:33:00Z</dcterms:modified>
  <cp:category/>
</cp:coreProperties>
</file>